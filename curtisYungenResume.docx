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F4" w:rsidRPr="0039288B" w:rsidRDefault="00E834A7" w:rsidP="00CC1402">
      <w:pPr>
        <w:tabs>
          <w:tab w:val="left" w:pos="180"/>
          <w:tab w:val="center" w:pos="5130"/>
          <w:tab w:val="right" w:pos="10260"/>
        </w:tabs>
        <w:spacing w:line="240" w:lineRule="auto"/>
        <w:ind w:right="-36"/>
        <w:rPr>
          <w:rFonts w:asciiTheme="majorHAnsi" w:hAnsiTheme="majorHAnsi"/>
          <w:color w:val="auto"/>
        </w:rPr>
      </w:pPr>
      <w:r w:rsidRPr="00E834A7">
        <w:rPr>
          <w:rFonts w:asciiTheme="majorHAnsi" w:hAnsiTheme="majorHAnsi"/>
          <w:color w:val="auto"/>
        </w:rPr>
        <w:t>Seattle, WA</w:t>
      </w:r>
      <w:r w:rsidR="005E2129">
        <w:rPr>
          <w:rFonts w:ascii="Cambria" w:eastAsia="Georgia" w:hAnsi="Cambria" w:cs="Calibri"/>
          <w:b/>
          <w:smallCaps/>
          <w:color w:val="auto"/>
          <w:sz w:val="40"/>
          <w:szCs w:val="32"/>
        </w:rPr>
        <w:tab/>
      </w:r>
      <w:r w:rsidR="0090322D" w:rsidRPr="006A23DA">
        <w:rPr>
          <w:rFonts w:ascii="Cambria" w:eastAsia="Georgia" w:hAnsi="Cambria" w:cs="Calibri"/>
          <w:b/>
          <w:smallCaps/>
          <w:color w:val="auto"/>
          <w:sz w:val="40"/>
          <w:szCs w:val="32"/>
        </w:rPr>
        <w:t>Curtis Yungen</w:t>
      </w:r>
      <w:r>
        <w:rPr>
          <w:rFonts w:ascii="Cambria" w:eastAsia="Georgia" w:hAnsi="Cambria" w:cs="Calibri"/>
          <w:b/>
          <w:smallCaps/>
          <w:color w:val="auto"/>
          <w:sz w:val="40"/>
          <w:szCs w:val="32"/>
        </w:rPr>
        <w:tab/>
      </w:r>
      <w:r w:rsidRPr="0039288B">
        <w:rPr>
          <w:rFonts w:asciiTheme="majorHAnsi" w:hAnsiTheme="majorHAnsi"/>
          <w:color w:val="auto"/>
        </w:rPr>
        <w:t>github.com/curtisyungen</w:t>
      </w:r>
    </w:p>
    <w:p w:rsidR="004F45AD" w:rsidRPr="0039288B" w:rsidRDefault="00E834A7" w:rsidP="00CC1402">
      <w:pPr>
        <w:tabs>
          <w:tab w:val="center" w:pos="5130"/>
          <w:tab w:val="right" w:pos="10260"/>
        </w:tabs>
        <w:spacing w:line="240" w:lineRule="auto"/>
        <w:ind w:right="-36"/>
        <w:rPr>
          <w:rFonts w:asciiTheme="majorHAnsi" w:eastAsia="Times New Roman" w:hAnsiTheme="majorHAnsi" w:cs="Calibri"/>
          <w:color w:val="auto"/>
        </w:rPr>
      </w:pPr>
      <w:r w:rsidRPr="0039288B">
        <w:rPr>
          <w:rFonts w:ascii="Cambria" w:eastAsia="Times New Roman" w:hAnsi="Cambria" w:cs="Calibri"/>
          <w:color w:val="auto"/>
        </w:rPr>
        <w:t>linkedin.com/in/curtisyungen</w:t>
      </w:r>
      <w:r w:rsidR="005E2129">
        <w:rPr>
          <w:rFonts w:ascii="Cambria" w:eastAsia="Times New Roman" w:hAnsi="Cambria" w:cs="Calibri"/>
          <w:color w:val="auto"/>
        </w:rPr>
        <w:tab/>
      </w:r>
      <w:r>
        <w:rPr>
          <w:rFonts w:ascii="Cambria" w:eastAsia="Times New Roman" w:hAnsi="Cambria" w:cs="Calibri"/>
          <w:color w:val="auto"/>
        </w:rPr>
        <w:t>curtisyungen@gmail.com</w:t>
      </w:r>
      <w:r>
        <w:rPr>
          <w:rFonts w:ascii="Cambria" w:eastAsia="Times New Roman" w:hAnsi="Cambria" w:cs="Calibri"/>
          <w:color w:val="auto"/>
        </w:rPr>
        <w:tab/>
      </w:r>
      <w:r w:rsidRPr="0039288B">
        <w:rPr>
          <w:rFonts w:asciiTheme="majorHAnsi" w:hAnsiTheme="majorHAnsi"/>
          <w:color w:val="auto"/>
        </w:rPr>
        <w:t>curtisyungen.github.io/Portfolio</w:t>
      </w:r>
    </w:p>
    <w:p w:rsidR="00FE0650" w:rsidRPr="00057F3B" w:rsidRDefault="005E2129" w:rsidP="00CC1402">
      <w:pPr>
        <w:tabs>
          <w:tab w:val="center" w:pos="5130"/>
          <w:tab w:val="right" w:pos="10260"/>
        </w:tabs>
        <w:spacing w:line="240" w:lineRule="auto"/>
        <w:ind w:right="-36"/>
        <w:rPr>
          <w:rFonts w:ascii="Cambria" w:eastAsia="Times New Roman" w:hAnsi="Cambria" w:cs="Calibri"/>
          <w:color w:val="auto"/>
          <w:sz w:val="16"/>
          <w:szCs w:val="16"/>
        </w:rPr>
      </w:pPr>
      <w:r w:rsidRPr="00057F3B">
        <w:rPr>
          <w:rFonts w:ascii="Cambria" w:eastAsia="Times New Roman" w:hAnsi="Cambria" w:cs="Calibri"/>
          <w:color w:val="auto"/>
          <w:sz w:val="16"/>
          <w:szCs w:val="16"/>
        </w:rPr>
        <w:tab/>
      </w:r>
      <w:r w:rsidR="00DF10F4" w:rsidRPr="00057F3B">
        <w:rPr>
          <w:rFonts w:ascii="Cambria" w:eastAsia="Times New Roman" w:hAnsi="Cambria" w:cs="Calibri"/>
          <w:color w:val="auto"/>
          <w:sz w:val="16"/>
          <w:szCs w:val="16"/>
        </w:rPr>
        <w:tab/>
      </w:r>
    </w:p>
    <w:p w:rsidR="004F3EE6" w:rsidRPr="00057F3B" w:rsidRDefault="004F3EE6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Career Summary</w:t>
      </w:r>
    </w:p>
    <w:p w:rsidR="004F3EE6" w:rsidRPr="00ED614D" w:rsidRDefault="00432240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Boeing</w:t>
      </w:r>
      <w:r w:rsidR="00CE6300">
        <w:rPr>
          <w:rFonts w:ascii="Cambria" w:eastAsia="Georgia" w:hAnsi="Cambria" w:cs="Calibri"/>
          <w:color w:val="auto"/>
        </w:rPr>
        <w:t xml:space="preserve"> </w:t>
      </w:r>
      <w:r w:rsidR="00F104E2">
        <w:rPr>
          <w:rFonts w:ascii="Cambria" w:eastAsia="Georgia" w:hAnsi="Cambria" w:cs="Calibri"/>
          <w:color w:val="auto"/>
        </w:rPr>
        <w:t>e</w:t>
      </w:r>
      <w:r w:rsidR="00CE6300">
        <w:rPr>
          <w:rFonts w:ascii="Cambria" w:eastAsia="Georgia" w:hAnsi="Cambria" w:cs="Calibri"/>
          <w:color w:val="auto"/>
        </w:rPr>
        <w:t xml:space="preserve">ngineer </w:t>
      </w:r>
      <w:r w:rsidR="00DB2992">
        <w:rPr>
          <w:rFonts w:ascii="Cambria" w:eastAsia="Georgia" w:hAnsi="Cambria" w:cs="Calibri"/>
          <w:color w:val="auto"/>
        </w:rPr>
        <w:t xml:space="preserve">with a passion for coding </w:t>
      </w:r>
      <w:r w:rsidR="001C7CFD">
        <w:rPr>
          <w:rFonts w:ascii="Cambria" w:eastAsia="Georgia" w:hAnsi="Cambria" w:cs="Calibri"/>
          <w:color w:val="auto"/>
        </w:rPr>
        <w:t xml:space="preserve">looking to go from building </w:t>
      </w:r>
      <w:r w:rsidR="00852BD8">
        <w:rPr>
          <w:rFonts w:ascii="Cambria" w:eastAsia="Georgia" w:hAnsi="Cambria" w:cs="Calibri"/>
          <w:color w:val="auto"/>
        </w:rPr>
        <w:t>planes</w:t>
      </w:r>
      <w:r w:rsidR="001C7CFD">
        <w:rPr>
          <w:rFonts w:ascii="Cambria" w:eastAsia="Georgia" w:hAnsi="Cambria" w:cs="Calibri"/>
          <w:color w:val="auto"/>
        </w:rPr>
        <w:t xml:space="preserve"> to building websites. Adept at working both in</w:t>
      </w:r>
      <w:r w:rsidR="007171E0">
        <w:rPr>
          <w:rFonts w:ascii="Cambria" w:eastAsia="Georgia" w:hAnsi="Cambria" w:cs="Calibri"/>
          <w:color w:val="auto"/>
        </w:rPr>
        <w:t>dependently and in teams. Bring</w:t>
      </w:r>
      <w:r w:rsidR="00852BD8">
        <w:rPr>
          <w:rFonts w:ascii="Cambria" w:eastAsia="Georgia" w:hAnsi="Cambria" w:cs="Calibri"/>
          <w:color w:val="auto"/>
        </w:rPr>
        <w:t>s</w:t>
      </w:r>
      <w:r w:rsidR="001C7CFD">
        <w:rPr>
          <w:rFonts w:ascii="Cambria" w:eastAsia="Georgia" w:hAnsi="Cambria" w:cs="Calibri"/>
          <w:color w:val="auto"/>
        </w:rPr>
        <w:t xml:space="preserve"> technical background, staunch work ethic, and aptitude for solving complex problems. A </w:t>
      </w:r>
      <w:r w:rsidR="00C979D1">
        <w:rPr>
          <w:rFonts w:ascii="Cambria" w:eastAsia="Georgia" w:hAnsi="Cambria" w:cs="Calibri"/>
          <w:color w:val="auto"/>
        </w:rPr>
        <w:t xml:space="preserve">self-starter and </w:t>
      </w:r>
      <w:r w:rsidR="001C7CFD">
        <w:rPr>
          <w:rFonts w:ascii="Cambria" w:eastAsia="Georgia" w:hAnsi="Cambria" w:cs="Calibri"/>
          <w:color w:val="auto"/>
        </w:rPr>
        <w:t>eager learner who is always looking for the next</w:t>
      </w:r>
      <w:r w:rsidR="005653FE">
        <w:rPr>
          <w:rFonts w:ascii="Cambria" w:eastAsia="Georgia" w:hAnsi="Cambria" w:cs="Calibri"/>
          <w:color w:val="auto"/>
        </w:rPr>
        <w:t xml:space="preserve"> big</w:t>
      </w:r>
      <w:r w:rsidR="001C7CFD">
        <w:rPr>
          <w:rFonts w:ascii="Cambria" w:eastAsia="Georgia" w:hAnsi="Cambria" w:cs="Calibri"/>
          <w:color w:val="auto"/>
        </w:rPr>
        <w:t xml:space="preserve"> challenge.  </w:t>
      </w:r>
    </w:p>
    <w:p w:rsidR="004F3EE6" w:rsidRPr="00383F1A" w:rsidRDefault="004F3EE6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:rsidR="004F3EE6" w:rsidRPr="00057F3B" w:rsidRDefault="001C27AD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>
        <w:rPr>
          <w:rFonts w:ascii="Cambria" w:eastAsia="Georgia" w:hAnsi="Cambria" w:cs="Calibri"/>
          <w:iCs/>
          <w:smallCaps/>
          <w:color w:val="FFFFFF" w:themeColor="background1"/>
          <w:sz w:val="24"/>
        </w:rPr>
        <w:t>Programming</w:t>
      </w:r>
      <w:r w:rsidR="004F3EE6"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 xml:space="preserve"> Skills</w:t>
      </w:r>
    </w:p>
    <w:p w:rsidR="004F3EE6" w:rsidRPr="00057F3B" w:rsidRDefault="004F3EE6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  <w:sectPr w:rsidR="004F3EE6" w:rsidRPr="00057F3B" w:rsidSect="00545087">
          <w:headerReference w:type="default" r:id="rId7"/>
          <w:footerReference w:type="default" r:id="rId8"/>
          <w:footerReference w:type="first" r:id="rId9"/>
          <w:type w:val="continuous"/>
          <w:pgSz w:w="12240" w:h="15840"/>
          <w:pgMar w:top="720" w:right="1008" w:bottom="720" w:left="1008" w:header="706" w:footer="706" w:gutter="0"/>
          <w:cols w:space="708"/>
          <w:titlePg/>
          <w:docGrid w:linePitch="360"/>
        </w:sectPr>
      </w:pPr>
    </w:p>
    <w:p w:rsidR="004F3EE6" w:rsidRPr="00516107" w:rsidRDefault="004F3EE6" w:rsidP="00CC1402">
      <w:pPr>
        <w:tabs>
          <w:tab w:val="left" w:pos="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516107">
        <w:rPr>
          <w:rFonts w:ascii="Cambria" w:eastAsia="Georgia" w:hAnsi="Cambria" w:cs="Calibri"/>
          <w:color w:val="auto"/>
        </w:rPr>
        <w:t>HTML</w:t>
      </w:r>
      <w:r w:rsidR="00804EEB">
        <w:rPr>
          <w:rFonts w:ascii="Cambria" w:eastAsia="Georgia" w:hAnsi="Cambria" w:cs="Calibri"/>
          <w:color w:val="auto"/>
        </w:rPr>
        <w:t xml:space="preserve">5, </w:t>
      </w:r>
      <w:r w:rsidRPr="00516107">
        <w:rPr>
          <w:rFonts w:ascii="Cambria" w:eastAsia="Georgia" w:hAnsi="Cambria" w:cs="Calibri"/>
          <w:color w:val="auto"/>
        </w:rPr>
        <w:t>CSS</w:t>
      </w:r>
      <w:r w:rsidR="0014338D">
        <w:rPr>
          <w:rFonts w:ascii="Cambria" w:eastAsia="Georgia" w:hAnsi="Cambria" w:cs="Calibri"/>
          <w:color w:val="auto"/>
        </w:rPr>
        <w:t>3</w:t>
      </w:r>
      <w:r w:rsidR="00BB7315">
        <w:rPr>
          <w:rFonts w:ascii="Cambria" w:eastAsia="Georgia" w:hAnsi="Cambria" w:cs="Calibri"/>
          <w:color w:val="auto"/>
        </w:rPr>
        <w:t>,</w:t>
      </w:r>
      <w:r w:rsidR="00CD375D">
        <w:rPr>
          <w:rFonts w:ascii="Cambria" w:eastAsia="Georgia" w:hAnsi="Cambria" w:cs="Calibri"/>
          <w:color w:val="auto"/>
        </w:rPr>
        <w:t xml:space="preserve"> Sass,</w:t>
      </w:r>
      <w:r w:rsidR="00BB7315">
        <w:rPr>
          <w:rFonts w:ascii="Cambria" w:eastAsia="Georgia" w:hAnsi="Cambria" w:cs="Calibri"/>
          <w:color w:val="auto"/>
        </w:rPr>
        <w:t xml:space="preserve"> </w:t>
      </w:r>
      <w:r w:rsidR="0032428A">
        <w:rPr>
          <w:rFonts w:ascii="Cambria" w:eastAsia="Georgia" w:hAnsi="Cambria" w:cs="Calibri"/>
          <w:color w:val="auto"/>
        </w:rPr>
        <w:t>JavaScript</w:t>
      </w:r>
      <w:r w:rsidR="00D07752">
        <w:rPr>
          <w:rFonts w:ascii="Cambria" w:eastAsia="Georgia" w:hAnsi="Cambria" w:cs="Calibri"/>
          <w:color w:val="auto"/>
        </w:rPr>
        <w:t xml:space="preserve">, </w:t>
      </w:r>
      <w:proofErr w:type="spellStart"/>
      <w:r w:rsidR="00CD375D">
        <w:rPr>
          <w:rFonts w:ascii="Cambria" w:eastAsia="Georgia" w:hAnsi="Cambria" w:cs="Calibri"/>
          <w:color w:val="auto"/>
        </w:rPr>
        <w:t>TypeScript</w:t>
      </w:r>
      <w:proofErr w:type="spellEnd"/>
      <w:r w:rsidR="00CD375D">
        <w:rPr>
          <w:rFonts w:ascii="Cambria" w:eastAsia="Georgia" w:hAnsi="Cambria" w:cs="Calibri"/>
          <w:color w:val="auto"/>
        </w:rPr>
        <w:t xml:space="preserve">, </w:t>
      </w:r>
      <w:r w:rsidR="00D07752">
        <w:rPr>
          <w:rFonts w:ascii="Cambria" w:eastAsia="Georgia" w:hAnsi="Cambria" w:cs="Calibri"/>
          <w:color w:val="auto"/>
        </w:rPr>
        <w:t>j</w:t>
      </w:r>
      <w:r w:rsidR="00A90D6F">
        <w:rPr>
          <w:rFonts w:ascii="Cambria" w:eastAsia="Georgia" w:hAnsi="Cambria" w:cs="Calibri"/>
          <w:color w:val="auto"/>
        </w:rPr>
        <w:t>Query</w:t>
      </w:r>
      <w:r w:rsidR="00804EEB">
        <w:rPr>
          <w:rFonts w:ascii="Cambria" w:eastAsia="Georgia" w:hAnsi="Cambria" w:cs="Calibri"/>
          <w:color w:val="auto"/>
        </w:rPr>
        <w:t>,</w:t>
      </w:r>
      <w:r w:rsidR="005E2129">
        <w:rPr>
          <w:rFonts w:ascii="Cambria" w:eastAsia="Georgia" w:hAnsi="Cambria" w:cs="Calibri"/>
          <w:color w:val="auto"/>
        </w:rPr>
        <w:t xml:space="preserve"> SQL, Bootstrap,</w:t>
      </w:r>
      <w:r w:rsidR="00804EEB">
        <w:rPr>
          <w:rFonts w:ascii="Cambria" w:eastAsia="Georgia" w:hAnsi="Cambria" w:cs="Calibri"/>
          <w:color w:val="auto"/>
        </w:rPr>
        <w:t xml:space="preserve"> </w:t>
      </w:r>
      <w:r w:rsidR="00516107">
        <w:rPr>
          <w:rFonts w:ascii="Cambria" w:eastAsia="Georgia" w:hAnsi="Cambria" w:cs="Calibri"/>
          <w:color w:val="auto"/>
        </w:rPr>
        <w:t xml:space="preserve">Express.js, </w:t>
      </w:r>
      <w:proofErr w:type="spellStart"/>
      <w:r w:rsidR="00516107">
        <w:rPr>
          <w:rFonts w:ascii="Cambria" w:eastAsia="Georgia" w:hAnsi="Cambria" w:cs="Calibri"/>
          <w:color w:val="auto"/>
        </w:rPr>
        <w:t>ReactJS</w:t>
      </w:r>
      <w:proofErr w:type="spellEnd"/>
      <w:r w:rsidR="00516107">
        <w:rPr>
          <w:rFonts w:ascii="Cambria" w:eastAsia="Georgia" w:hAnsi="Cambria" w:cs="Calibri"/>
          <w:color w:val="auto"/>
        </w:rPr>
        <w:t>, Node.</w:t>
      </w:r>
      <w:r w:rsidR="005E2129">
        <w:rPr>
          <w:rFonts w:ascii="Cambria" w:eastAsia="Georgia" w:hAnsi="Cambria" w:cs="Calibri"/>
          <w:color w:val="auto"/>
        </w:rPr>
        <w:t>js</w:t>
      </w:r>
      <w:r w:rsidR="00516107">
        <w:rPr>
          <w:rFonts w:ascii="Cambria" w:eastAsia="Georgia" w:hAnsi="Cambria" w:cs="Calibri"/>
          <w:color w:val="auto"/>
        </w:rPr>
        <w:t xml:space="preserve">, </w:t>
      </w:r>
      <w:proofErr w:type="spellStart"/>
      <w:r w:rsidR="00CC6CCE">
        <w:rPr>
          <w:rFonts w:ascii="Cambria" w:eastAsia="Georgia" w:hAnsi="Cambria" w:cs="Calibri"/>
          <w:color w:val="auto"/>
        </w:rPr>
        <w:t>Redux</w:t>
      </w:r>
      <w:proofErr w:type="spellEnd"/>
      <w:r w:rsidR="00CC6CCE">
        <w:rPr>
          <w:rFonts w:ascii="Cambria" w:eastAsia="Georgia" w:hAnsi="Cambria" w:cs="Calibri"/>
          <w:color w:val="auto"/>
        </w:rPr>
        <w:t xml:space="preserve">, </w:t>
      </w:r>
      <w:proofErr w:type="spellStart"/>
      <w:r w:rsidR="00CC6CCE">
        <w:rPr>
          <w:rFonts w:ascii="Cambria" w:eastAsia="Georgia" w:hAnsi="Cambria" w:cs="Calibri"/>
          <w:color w:val="auto"/>
        </w:rPr>
        <w:t>Git</w:t>
      </w:r>
      <w:proofErr w:type="spellEnd"/>
      <w:r w:rsidR="0067325D">
        <w:rPr>
          <w:rFonts w:ascii="Cambria" w:eastAsia="Georgia" w:hAnsi="Cambria" w:cs="Calibri"/>
          <w:color w:val="auto"/>
        </w:rPr>
        <w:t xml:space="preserve">, </w:t>
      </w:r>
      <w:proofErr w:type="spellStart"/>
      <w:r w:rsidR="0067325D">
        <w:rPr>
          <w:rFonts w:ascii="Cambria" w:eastAsia="Georgia" w:hAnsi="Cambria" w:cs="Calibri"/>
          <w:color w:val="auto"/>
        </w:rPr>
        <w:t>Heroku</w:t>
      </w:r>
      <w:proofErr w:type="spellEnd"/>
      <w:r w:rsidR="00C535D6">
        <w:rPr>
          <w:rFonts w:ascii="Cambria" w:eastAsia="Georgia" w:hAnsi="Cambria" w:cs="Calibri"/>
          <w:color w:val="auto"/>
        </w:rPr>
        <w:t xml:space="preserve">, </w:t>
      </w:r>
      <w:r w:rsidR="00CD375D">
        <w:rPr>
          <w:rFonts w:ascii="Cambria" w:eastAsia="Georgia" w:hAnsi="Cambria" w:cs="Calibri"/>
          <w:color w:val="auto"/>
        </w:rPr>
        <w:t xml:space="preserve">REST </w:t>
      </w:r>
      <w:r w:rsidR="00C535D6">
        <w:rPr>
          <w:rFonts w:ascii="Cambria" w:eastAsia="Georgia" w:hAnsi="Cambria" w:cs="Calibri"/>
          <w:color w:val="auto"/>
        </w:rPr>
        <w:t>APIs</w:t>
      </w:r>
      <w:r w:rsidR="00C8039C">
        <w:rPr>
          <w:rFonts w:ascii="Cambria" w:eastAsia="Georgia" w:hAnsi="Cambria" w:cs="Calibri"/>
          <w:color w:val="auto"/>
        </w:rPr>
        <w:t>, JSON</w:t>
      </w:r>
      <w:bookmarkStart w:id="0" w:name="_GoBack"/>
      <w:bookmarkEnd w:id="0"/>
    </w:p>
    <w:p w:rsidR="004F3EE6" w:rsidRPr="00383F1A" w:rsidRDefault="004F3EE6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:rsidR="004F3EE6" w:rsidRPr="00057F3B" w:rsidRDefault="00725C93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>
        <w:rPr>
          <w:rFonts w:ascii="Cambria" w:eastAsia="Georgia" w:hAnsi="Cambria" w:cs="Calibri"/>
          <w:iCs/>
          <w:smallCaps/>
          <w:color w:val="FFFFFF" w:themeColor="background1"/>
          <w:sz w:val="24"/>
        </w:rPr>
        <w:t xml:space="preserve">Personal </w:t>
      </w:r>
      <w:r w:rsidR="0039288B"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Projects</w:t>
      </w:r>
    </w:p>
    <w:p w:rsidR="00CC6CCE" w:rsidRDefault="00CC6CCE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Congo Book Sales</w:t>
      </w:r>
      <w:r>
        <w:rPr>
          <w:rFonts w:ascii="Cambria" w:eastAsia="Georgia" w:hAnsi="Cambria" w:cs="Calibri"/>
          <w:color w:val="auto"/>
        </w:rPr>
        <w:t xml:space="preserve">: </w:t>
      </w:r>
      <w:hyperlink r:id="rId10" w:history="1">
        <w:r w:rsidRPr="00383F1A">
          <w:rPr>
            <w:rStyle w:val="Hyperlink"/>
            <w:rFonts w:ascii="Cambria" w:eastAsia="Georgia" w:hAnsi="Cambria" w:cs="Calibri"/>
          </w:rPr>
          <w:t>https://congobooksales.herokuapp.com</w:t>
        </w:r>
      </w:hyperlink>
    </w:p>
    <w:p w:rsidR="007C2426" w:rsidRDefault="007C2426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Developed a</w:t>
      </w:r>
      <w:r w:rsidR="00322E0A">
        <w:rPr>
          <w:rFonts w:ascii="Cambria" w:eastAsia="Georgia" w:hAnsi="Cambria" w:cs="Calibri"/>
          <w:color w:val="auto"/>
        </w:rPr>
        <w:t xml:space="preserve"> </w:t>
      </w:r>
      <w:r w:rsidR="00322E0A" w:rsidRPr="00F52F81">
        <w:rPr>
          <w:rFonts w:ascii="Cambria" w:eastAsia="Georgia" w:hAnsi="Cambria" w:cs="Calibri"/>
          <w:b/>
          <w:color w:val="auto"/>
        </w:rPr>
        <w:t>full-stack</w:t>
      </w:r>
      <w:r w:rsidR="00F52F81">
        <w:rPr>
          <w:rFonts w:ascii="Cambria" w:eastAsia="Georgia" w:hAnsi="Cambria" w:cs="Calibri"/>
          <w:color w:val="auto"/>
        </w:rPr>
        <w:t xml:space="preserve">, </w:t>
      </w:r>
      <w:r w:rsidR="00F52F81" w:rsidRPr="00F52F81">
        <w:rPr>
          <w:rFonts w:ascii="Cambria" w:eastAsia="Georgia" w:hAnsi="Cambria" w:cs="Calibri"/>
          <w:b/>
          <w:color w:val="auto"/>
        </w:rPr>
        <w:t xml:space="preserve">mobile responsive </w:t>
      </w:r>
      <w:r w:rsidR="00F52F81" w:rsidRPr="00F52F81">
        <w:rPr>
          <w:rFonts w:ascii="Cambria" w:eastAsia="Georgia" w:hAnsi="Cambria" w:cs="Calibri"/>
          <w:color w:val="auto"/>
        </w:rPr>
        <w:t>website</w:t>
      </w:r>
      <w:r>
        <w:rPr>
          <w:rFonts w:ascii="Cambria" w:eastAsia="Georgia" w:hAnsi="Cambria" w:cs="Calibri"/>
          <w:color w:val="auto"/>
        </w:rPr>
        <w:t xml:space="preserve"> for </w:t>
      </w:r>
      <w:r w:rsidR="00F31A3D">
        <w:rPr>
          <w:rFonts w:ascii="Cambria" w:eastAsia="Georgia" w:hAnsi="Cambria" w:cs="Calibri"/>
          <w:color w:val="auto"/>
        </w:rPr>
        <w:t>selling my book collection</w:t>
      </w:r>
      <w:r>
        <w:rPr>
          <w:rFonts w:ascii="Cambria" w:eastAsia="Georgia" w:hAnsi="Cambria" w:cs="Calibri"/>
          <w:color w:val="auto"/>
        </w:rPr>
        <w:t>.</w:t>
      </w:r>
      <w:r w:rsidR="00F31A3D">
        <w:rPr>
          <w:rFonts w:ascii="Cambria" w:eastAsia="Georgia" w:hAnsi="Cambria" w:cs="Calibri"/>
          <w:color w:val="auto"/>
        </w:rPr>
        <w:t xml:space="preserve"> </w:t>
      </w:r>
      <w:r w:rsidR="00F31A3D" w:rsidRPr="00F31A3D">
        <w:rPr>
          <w:rFonts w:ascii="Cambria" w:eastAsia="Georgia" w:hAnsi="Cambria" w:cs="Calibri"/>
          <w:b/>
          <w:color w:val="auto"/>
        </w:rPr>
        <w:t>Sold 250</w:t>
      </w:r>
      <w:r w:rsidR="00F31A3D">
        <w:rPr>
          <w:rFonts w:ascii="Cambria" w:eastAsia="Georgia" w:hAnsi="Cambria" w:cs="Calibri"/>
          <w:b/>
          <w:color w:val="auto"/>
        </w:rPr>
        <w:t>+</w:t>
      </w:r>
      <w:r w:rsidR="00F31A3D" w:rsidRPr="00F31A3D">
        <w:rPr>
          <w:rFonts w:ascii="Cambria" w:eastAsia="Georgia" w:hAnsi="Cambria" w:cs="Calibri"/>
          <w:b/>
          <w:color w:val="auto"/>
        </w:rPr>
        <w:t xml:space="preserve"> books.</w:t>
      </w:r>
      <w:r w:rsidR="0048345D">
        <w:rPr>
          <w:rFonts w:ascii="Cambria" w:eastAsia="Georgia" w:hAnsi="Cambria" w:cs="Calibri"/>
          <w:color w:val="auto"/>
        </w:rPr>
        <w:t xml:space="preserve"> </w:t>
      </w:r>
    </w:p>
    <w:p w:rsidR="00A44BCE" w:rsidRDefault="00A44BCE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Designed </w:t>
      </w:r>
      <w:r w:rsidRPr="00FF0E26">
        <w:rPr>
          <w:rFonts w:ascii="Cambria" w:eastAsia="Georgia" w:hAnsi="Cambria" w:cs="Calibri"/>
          <w:b/>
          <w:color w:val="auto"/>
        </w:rPr>
        <w:t>dynamic front-end</w:t>
      </w:r>
      <w:r>
        <w:rPr>
          <w:rFonts w:ascii="Cambria" w:eastAsia="Georgia" w:hAnsi="Cambria" w:cs="Calibri"/>
          <w:color w:val="auto"/>
        </w:rPr>
        <w:t xml:space="preserve"> using </w:t>
      </w:r>
      <w:r w:rsidR="00327BF7">
        <w:rPr>
          <w:rFonts w:ascii="Cambria" w:eastAsia="Georgia" w:hAnsi="Cambria" w:cs="Calibri"/>
          <w:color w:val="auto"/>
        </w:rPr>
        <w:t>React</w:t>
      </w:r>
      <w:r>
        <w:rPr>
          <w:rFonts w:ascii="Cambria" w:eastAsia="Georgia" w:hAnsi="Cambria" w:cs="Calibri"/>
          <w:color w:val="auto"/>
        </w:rPr>
        <w:t xml:space="preserve">. </w:t>
      </w:r>
      <w:r w:rsidR="0048345D">
        <w:rPr>
          <w:rFonts w:ascii="Cambria" w:eastAsia="Georgia" w:hAnsi="Cambria" w:cs="Calibri"/>
          <w:color w:val="auto"/>
        </w:rPr>
        <w:t xml:space="preserve">Built </w:t>
      </w:r>
      <w:r w:rsidR="00B13F5B">
        <w:rPr>
          <w:rFonts w:ascii="Cambria" w:eastAsia="Georgia" w:hAnsi="Cambria" w:cs="Calibri"/>
          <w:b/>
          <w:color w:val="auto"/>
        </w:rPr>
        <w:t>robust</w:t>
      </w:r>
      <w:r w:rsidR="00182CF1" w:rsidRPr="00182CF1">
        <w:rPr>
          <w:rFonts w:ascii="Cambria" w:eastAsia="Georgia" w:hAnsi="Cambria" w:cs="Calibri"/>
          <w:b/>
          <w:color w:val="auto"/>
        </w:rPr>
        <w:t xml:space="preserve"> </w:t>
      </w:r>
      <w:r w:rsidR="0048345D" w:rsidRPr="00182CF1">
        <w:rPr>
          <w:rFonts w:ascii="Cambria" w:eastAsia="Georgia" w:hAnsi="Cambria" w:cs="Calibri"/>
          <w:b/>
          <w:color w:val="auto"/>
        </w:rPr>
        <w:t>back-end</w:t>
      </w:r>
      <w:r w:rsidR="0048345D">
        <w:rPr>
          <w:rFonts w:ascii="Cambria" w:eastAsia="Georgia" w:hAnsi="Cambria" w:cs="Calibri"/>
          <w:color w:val="auto"/>
        </w:rPr>
        <w:t xml:space="preserve"> using Express, Node, and MySQL. </w:t>
      </w:r>
    </w:p>
    <w:p w:rsidR="0039288B" w:rsidRDefault="0039288B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Utilized </w:t>
      </w:r>
      <w:r w:rsidRPr="00A44BCE">
        <w:rPr>
          <w:rFonts w:ascii="Cambria" w:eastAsia="Georgia" w:hAnsi="Cambria" w:cs="Calibri"/>
          <w:color w:val="auto"/>
        </w:rPr>
        <w:t>PayPal API</w:t>
      </w:r>
      <w:r>
        <w:rPr>
          <w:rFonts w:ascii="Cambria" w:eastAsia="Georgia" w:hAnsi="Cambria" w:cs="Calibri"/>
          <w:color w:val="auto"/>
        </w:rPr>
        <w:t xml:space="preserve"> for getting </w:t>
      </w:r>
      <w:r w:rsidR="0048345D">
        <w:rPr>
          <w:rFonts w:ascii="Cambria" w:eastAsia="Georgia" w:hAnsi="Cambria" w:cs="Calibri"/>
          <w:color w:val="auto"/>
        </w:rPr>
        <w:t xml:space="preserve">customer </w:t>
      </w:r>
      <w:r>
        <w:rPr>
          <w:rFonts w:ascii="Cambria" w:eastAsia="Georgia" w:hAnsi="Cambria" w:cs="Calibri"/>
          <w:color w:val="auto"/>
        </w:rPr>
        <w:t xml:space="preserve">shipping information and </w:t>
      </w:r>
      <w:r w:rsidRPr="00FF0E26">
        <w:rPr>
          <w:rFonts w:ascii="Cambria" w:eastAsia="Georgia" w:hAnsi="Cambria" w:cs="Calibri"/>
          <w:b/>
          <w:color w:val="auto"/>
        </w:rPr>
        <w:t>processing credit card payments</w:t>
      </w:r>
      <w:r>
        <w:rPr>
          <w:rFonts w:ascii="Cambria" w:eastAsia="Georgia" w:hAnsi="Cambria" w:cs="Calibri"/>
          <w:color w:val="auto"/>
        </w:rPr>
        <w:t>.</w:t>
      </w:r>
      <w:r w:rsidR="00322E0A">
        <w:rPr>
          <w:rFonts w:ascii="Cambria" w:eastAsia="Georgia" w:hAnsi="Cambria" w:cs="Calibri"/>
          <w:color w:val="auto"/>
        </w:rPr>
        <w:t xml:space="preserve"> </w:t>
      </w:r>
    </w:p>
    <w:p w:rsidR="00383F1A" w:rsidRDefault="0048345D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Created functionality for </w:t>
      </w:r>
      <w:r w:rsidR="005D1DA5">
        <w:rPr>
          <w:rFonts w:ascii="Cambria" w:eastAsia="Georgia" w:hAnsi="Cambria" w:cs="Calibri"/>
          <w:color w:val="auto"/>
        </w:rPr>
        <w:t xml:space="preserve">new </w:t>
      </w:r>
      <w:r w:rsidRPr="005D1DA5">
        <w:rPr>
          <w:rFonts w:ascii="Cambria" w:eastAsia="Georgia" w:hAnsi="Cambria" w:cs="Calibri"/>
          <w:b/>
          <w:color w:val="auto"/>
        </w:rPr>
        <w:t>user registration</w:t>
      </w:r>
      <w:r>
        <w:rPr>
          <w:rFonts w:ascii="Cambria" w:eastAsia="Georgia" w:hAnsi="Cambria" w:cs="Calibri"/>
          <w:color w:val="auto"/>
        </w:rPr>
        <w:t xml:space="preserve">, </w:t>
      </w:r>
      <w:r w:rsidRPr="0048345D">
        <w:rPr>
          <w:rFonts w:ascii="Cambria" w:eastAsia="Georgia" w:hAnsi="Cambria" w:cs="Calibri"/>
          <w:b/>
          <w:color w:val="auto"/>
        </w:rPr>
        <w:t>password encryption</w:t>
      </w:r>
      <w:r>
        <w:rPr>
          <w:rFonts w:ascii="Cambria" w:eastAsia="Georgia" w:hAnsi="Cambria" w:cs="Calibri"/>
          <w:color w:val="auto"/>
        </w:rPr>
        <w:t>, password recovery, a custom shopping cart, and order history.</w:t>
      </w:r>
    </w:p>
    <w:p w:rsidR="00CC6CCE" w:rsidRPr="005E2129" w:rsidRDefault="00CC6CCE" w:rsidP="00CC1402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Outwork Fitness Tracker</w:t>
      </w:r>
      <w:r>
        <w:rPr>
          <w:rFonts w:ascii="Cambria" w:eastAsia="Georgia" w:hAnsi="Cambria" w:cs="Calibri"/>
          <w:color w:val="auto"/>
        </w:rPr>
        <w:t xml:space="preserve">: </w:t>
      </w:r>
      <w:hyperlink r:id="rId11" w:history="1">
        <w:r w:rsidRPr="00383F1A">
          <w:rPr>
            <w:rStyle w:val="Hyperlink"/>
            <w:rFonts w:ascii="Cambria" w:eastAsia="Georgia" w:hAnsi="Cambria" w:cs="Calibri"/>
          </w:rPr>
          <w:t>https://outwork-cjy.herokuapp.com</w:t>
        </w:r>
      </w:hyperlink>
    </w:p>
    <w:p w:rsidR="00322E0A" w:rsidRDefault="00322E0A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Developed a </w:t>
      </w:r>
      <w:r w:rsidR="004F0325" w:rsidRPr="004F0325">
        <w:rPr>
          <w:rFonts w:ascii="Cambria" w:eastAsia="Georgia" w:hAnsi="Cambria" w:cs="Calibri"/>
          <w:b/>
          <w:color w:val="auto"/>
        </w:rPr>
        <w:t>full-stack</w:t>
      </w:r>
      <w:r w:rsidR="00777CC4">
        <w:rPr>
          <w:rFonts w:ascii="Cambria" w:eastAsia="Georgia" w:hAnsi="Cambria" w:cs="Calibri"/>
          <w:b/>
          <w:color w:val="auto"/>
        </w:rPr>
        <w:t>, mobile responsive</w:t>
      </w:r>
      <w:r w:rsidR="004F0325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 xml:space="preserve">website for tracking </w:t>
      </w:r>
      <w:r w:rsidR="00777CC4">
        <w:rPr>
          <w:rFonts w:ascii="Cambria" w:eastAsia="Georgia" w:hAnsi="Cambria" w:cs="Calibri"/>
          <w:color w:val="auto"/>
        </w:rPr>
        <w:t xml:space="preserve">workouts </w:t>
      </w:r>
      <w:r>
        <w:rPr>
          <w:rFonts w:ascii="Cambria" w:eastAsia="Georgia" w:hAnsi="Cambria" w:cs="Calibri"/>
          <w:color w:val="auto"/>
        </w:rPr>
        <w:t xml:space="preserve">for multiple users. </w:t>
      </w:r>
    </w:p>
    <w:p w:rsidR="00322E0A" w:rsidRDefault="00A44BCE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Designed </w:t>
      </w:r>
      <w:r w:rsidR="00327BF7">
        <w:rPr>
          <w:rFonts w:ascii="Cambria" w:eastAsia="Georgia" w:hAnsi="Cambria" w:cs="Calibri"/>
          <w:color w:val="auto"/>
        </w:rPr>
        <w:t>front-end using React</w:t>
      </w:r>
      <w:r w:rsidR="00574ACB">
        <w:rPr>
          <w:rFonts w:ascii="Cambria" w:eastAsia="Georgia" w:hAnsi="Cambria" w:cs="Calibri"/>
          <w:color w:val="auto"/>
        </w:rPr>
        <w:t>;</w:t>
      </w:r>
      <w:r w:rsidR="00A1613F">
        <w:rPr>
          <w:rFonts w:ascii="Cambria" w:eastAsia="Georgia" w:hAnsi="Cambria" w:cs="Calibri"/>
          <w:color w:val="auto"/>
        </w:rPr>
        <w:t xml:space="preserve"> constructed</w:t>
      </w:r>
      <w:r w:rsidR="00574ACB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 xml:space="preserve">back-end using </w:t>
      </w:r>
      <w:r w:rsidR="00574ACB">
        <w:rPr>
          <w:rFonts w:ascii="Cambria" w:eastAsia="Georgia" w:hAnsi="Cambria" w:cs="Calibri"/>
          <w:color w:val="auto"/>
        </w:rPr>
        <w:t xml:space="preserve">Express, Node, and MySQL. </w:t>
      </w:r>
    </w:p>
    <w:p w:rsidR="00303D72" w:rsidRDefault="00303D72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Implemented </w:t>
      </w:r>
      <w:r w:rsidRPr="00EC68CC">
        <w:rPr>
          <w:rFonts w:ascii="Cambria" w:eastAsia="Georgia" w:hAnsi="Cambria" w:cs="Calibri"/>
          <w:b/>
          <w:color w:val="auto"/>
        </w:rPr>
        <w:t>promised-based communication</w:t>
      </w:r>
      <w:r>
        <w:rPr>
          <w:rFonts w:ascii="Cambria" w:eastAsia="Georgia" w:hAnsi="Cambria" w:cs="Calibri"/>
          <w:color w:val="auto"/>
        </w:rPr>
        <w:t xml:space="preserve"> between client and server using </w:t>
      </w:r>
      <w:proofErr w:type="spellStart"/>
      <w:r>
        <w:rPr>
          <w:rFonts w:ascii="Cambria" w:eastAsia="Georgia" w:hAnsi="Cambria" w:cs="Calibri"/>
          <w:color w:val="auto"/>
        </w:rPr>
        <w:t>Axios</w:t>
      </w:r>
      <w:proofErr w:type="spellEnd"/>
      <w:r>
        <w:rPr>
          <w:rFonts w:ascii="Cambria" w:eastAsia="Georgia" w:hAnsi="Cambria" w:cs="Calibri"/>
          <w:color w:val="auto"/>
        </w:rPr>
        <w:t>.</w:t>
      </w:r>
    </w:p>
    <w:p w:rsidR="004C20F1" w:rsidRDefault="00BC4C06" w:rsidP="00CC1402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Built</w:t>
      </w:r>
      <w:r w:rsidR="00595BBE">
        <w:rPr>
          <w:rFonts w:ascii="Cambria" w:eastAsia="Georgia" w:hAnsi="Cambria" w:cs="Calibri"/>
          <w:color w:val="auto"/>
        </w:rPr>
        <w:t xml:space="preserve"> </w:t>
      </w:r>
      <w:r w:rsidR="00FE4811" w:rsidRPr="00BC4C06">
        <w:rPr>
          <w:rFonts w:ascii="Cambria" w:eastAsia="Georgia" w:hAnsi="Cambria" w:cs="Calibri"/>
          <w:b/>
          <w:color w:val="auto"/>
        </w:rPr>
        <w:t>data visualization</w:t>
      </w:r>
      <w:r w:rsidR="00FE4811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>graphic</w:t>
      </w:r>
      <w:r w:rsidR="00431706">
        <w:rPr>
          <w:rFonts w:ascii="Cambria" w:eastAsia="Georgia" w:hAnsi="Cambria" w:cs="Calibri"/>
          <w:color w:val="auto"/>
        </w:rPr>
        <w:t xml:space="preserve"> for </w:t>
      </w:r>
      <w:r w:rsidR="00D44E5C">
        <w:rPr>
          <w:rFonts w:ascii="Cambria" w:eastAsia="Georgia" w:hAnsi="Cambria" w:cs="Calibri"/>
          <w:color w:val="auto"/>
        </w:rPr>
        <w:t xml:space="preserve">viewing </w:t>
      </w:r>
      <w:r w:rsidR="00431706">
        <w:rPr>
          <w:rFonts w:ascii="Cambria" w:eastAsia="Georgia" w:hAnsi="Cambria" w:cs="Calibri"/>
          <w:color w:val="auto"/>
        </w:rPr>
        <w:t>weekly mileage totals</w:t>
      </w:r>
      <w:r w:rsidR="00FE4811">
        <w:rPr>
          <w:rFonts w:ascii="Cambria" w:eastAsia="Georgia" w:hAnsi="Cambria" w:cs="Calibri"/>
          <w:color w:val="auto"/>
        </w:rPr>
        <w:t xml:space="preserve"> using D3 Analytics.</w:t>
      </w:r>
      <w:r w:rsidR="004C20F1">
        <w:rPr>
          <w:rFonts w:ascii="Cambria" w:eastAsia="Georgia" w:hAnsi="Cambria" w:cs="Calibri"/>
          <w:color w:val="auto"/>
        </w:rPr>
        <w:t xml:space="preserve"> </w:t>
      </w:r>
    </w:p>
    <w:p w:rsidR="004F3EE6" w:rsidRPr="00383F1A" w:rsidRDefault="004F3EE6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:rsidR="004D4B5E" w:rsidRPr="00057F3B" w:rsidRDefault="00425D54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>
        <w:rPr>
          <w:rFonts w:ascii="Cambria" w:eastAsia="Georgia" w:hAnsi="Cambria" w:cs="Calibri"/>
          <w:iCs/>
          <w:smallCaps/>
          <w:color w:val="FFFFFF" w:themeColor="background1"/>
          <w:sz w:val="24"/>
        </w:rPr>
        <w:t xml:space="preserve">Professional </w:t>
      </w:r>
      <w:r w:rsidR="0090322D"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Experience</w:t>
      </w:r>
    </w:p>
    <w:p w:rsidR="00777CC4" w:rsidRDefault="00777CC4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Front End Developer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>
        <w:rPr>
          <w:rFonts w:ascii="Cambria" w:eastAsia="Georgia" w:hAnsi="Cambria" w:cs="Calibri"/>
          <w:b/>
          <w:color w:val="auto"/>
        </w:rPr>
        <w:t>–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proofErr w:type="spellStart"/>
      <w:r>
        <w:rPr>
          <w:rFonts w:ascii="Cambria" w:eastAsia="Georgia" w:hAnsi="Cambria" w:cs="Calibri"/>
          <w:b/>
          <w:color w:val="auto"/>
        </w:rPr>
        <w:t>WebDiff</w:t>
      </w:r>
      <w:proofErr w:type="spellEnd"/>
      <w:r>
        <w:rPr>
          <w:rFonts w:ascii="Cambria" w:eastAsia="Georgia" w:hAnsi="Cambria" w:cs="Calibri"/>
          <w:b/>
          <w:color w:val="auto"/>
        </w:rPr>
        <w:tab/>
      </w:r>
      <w:r w:rsidRPr="00777CC4">
        <w:rPr>
          <w:rFonts w:ascii="Cambria" w:eastAsia="Georgia" w:hAnsi="Cambria" w:cs="Calibri"/>
          <w:color w:val="auto"/>
        </w:rPr>
        <w:t xml:space="preserve">9/2019 </w:t>
      </w:r>
      <w:r>
        <w:rPr>
          <w:rFonts w:ascii="Cambria" w:eastAsia="Georgia" w:hAnsi="Cambria" w:cs="Calibri"/>
          <w:color w:val="auto"/>
        </w:rPr>
        <w:t>–</w:t>
      </w:r>
      <w:r w:rsidRPr="00777CC4">
        <w:rPr>
          <w:rFonts w:ascii="Cambria" w:eastAsia="Georgia" w:hAnsi="Cambria" w:cs="Calibri"/>
          <w:color w:val="auto"/>
        </w:rPr>
        <w:t xml:space="preserve"> present</w:t>
      </w:r>
    </w:p>
    <w:p w:rsidR="006640E7" w:rsidRDefault="007B4DEF" w:rsidP="006640E7">
      <w:pPr>
        <w:pStyle w:val="ListParagraph"/>
        <w:numPr>
          <w:ilvl w:val="0"/>
          <w:numId w:val="32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Implement</w:t>
      </w:r>
      <w:r w:rsidR="00300986">
        <w:rPr>
          <w:rFonts w:ascii="Cambria" w:eastAsia="Georgia" w:hAnsi="Cambria" w:cs="Calibri"/>
          <w:color w:val="auto"/>
        </w:rPr>
        <w:t xml:space="preserve"> new features </w:t>
      </w:r>
      <w:r>
        <w:rPr>
          <w:rFonts w:ascii="Cambria" w:eastAsia="Georgia" w:hAnsi="Cambria" w:cs="Calibri"/>
          <w:color w:val="auto"/>
        </w:rPr>
        <w:t>on</w:t>
      </w:r>
      <w:r w:rsidR="00300986">
        <w:rPr>
          <w:rFonts w:ascii="Cambria" w:eastAsia="Georgia" w:hAnsi="Cambria" w:cs="Calibri"/>
          <w:color w:val="auto"/>
        </w:rPr>
        <w:t xml:space="preserve"> </w:t>
      </w:r>
      <w:proofErr w:type="spellStart"/>
      <w:r>
        <w:rPr>
          <w:rFonts w:ascii="Cambria" w:eastAsia="Georgia" w:hAnsi="Cambria" w:cs="Calibri"/>
          <w:color w:val="auto"/>
        </w:rPr>
        <w:t>WebDiff’s</w:t>
      </w:r>
      <w:proofErr w:type="spellEnd"/>
      <w:r>
        <w:rPr>
          <w:rFonts w:ascii="Cambria" w:eastAsia="Georgia" w:hAnsi="Cambria" w:cs="Calibri"/>
          <w:color w:val="auto"/>
        </w:rPr>
        <w:t xml:space="preserve"> online software </w:t>
      </w:r>
      <w:r w:rsidR="00777CC4">
        <w:rPr>
          <w:rFonts w:ascii="Cambria" w:eastAsia="Georgia" w:hAnsi="Cambria" w:cs="Calibri"/>
          <w:color w:val="auto"/>
        </w:rPr>
        <w:t>usin</w:t>
      </w:r>
      <w:r w:rsidR="006640E7">
        <w:rPr>
          <w:rFonts w:ascii="Cambria" w:eastAsia="Georgia" w:hAnsi="Cambria" w:cs="Calibri"/>
          <w:color w:val="auto"/>
        </w:rPr>
        <w:t xml:space="preserve">g </w:t>
      </w:r>
      <w:proofErr w:type="spellStart"/>
      <w:r w:rsidR="006640E7">
        <w:rPr>
          <w:rFonts w:ascii="Cambria" w:eastAsia="Georgia" w:hAnsi="Cambria" w:cs="Calibri"/>
          <w:color w:val="auto"/>
        </w:rPr>
        <w:t>TypeScript</w:t>
      </w:r>
      <w:proofErr w:type="spellEnd"/>
      <w:r w:rsidR="006640E7">
        <w:rPr>
          <w:rFonts w:ascii="Cambria" w:eastAsia="Georgia" w:hAnsi="Cambria" w:cs="Calibri"/>
          <w:color w:val="auto"/>
        </w:rPr>
        <w:t xml:space="preserve">, React, and </w:t>
      </w:r>
      <w:proofErr w:type="spellStart"/>
      <w:r w:rsidR="006640E7">
        <w:rPr>
          <w:rFonts w:ascii="Cambria" w:eastAsia="Georgia" w:hAnsi="Cambria" w:cs="Calibri"/>
          <w:color w:val="auto"/>
        </w:rPr>
        <w:t>Redux</w:t>
      </w:r>
      <w:proofErr w:type="spellEnd"/>
      <w:r w:rsidR="006640E7">
        <w:rPr>
          <w:rFonts w:ascii="Cambria" w:eastAsia="Georgia" w:hAnsi="Cambria" w:cs="Calibri"/>
          <w:color w:val="auto"/>
        </w:rPr>
        <w:t>.</w:t>
      </w:r>
    </w:p>
    <w:p w:rsidR="007B4DEF" w:rsidRDefault="007B4DEF" w:rsidP="006640E7">
      <w:pPr>
        <w:pStyle w:val="ListParagraph"/>
        <w:numPr>
          <w:ilvl w:val="0"/>
          <w:numId w:val="32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Familiarize self with immense codebase and company workflow processes within a short time frame.</w:t>
      </w:r>
    </w:p>
    <w:p w:rsidR="006F0C90" w:rsidRPr="006640E7" w:rsidRDefault="006F0C90" w:rsidP="006640E7">
      <w:pPr>
        <w:pStyle w:val="ListParagraph"/>
        <w:numPr>
          <w:ilvl w:val="0"/>
          <w:numId w:val="32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Collaborate with other developers using </w:t>
      </w:r>
      <w:proofErr w:type="spellStart"/>
      <w:r>
        <w:rPr>
          <w:rFonts w:ascii="Cambria" w:eastAsia="Georgia" w:hAnsi="Cambria" w:cs="Calibri"/>
          <w:color w:val="auto"/>
        </w:rPr>
        <w:t>Git</w:t>
      </w:r>
      <w:proofErr w:type="spellEnd"/>
      <w:r>
        <w:rPr>
          <w:rFonts w:ascii="Cambria" w:eastAsia="Georgia" w:hAnsi="Cambria" w:cs="Calibri"/>
          <w:color w:val="auto"/>
        </w:rPr>
        <w:t xml:space="preserve"> for version control. </w:t>
      </w:r>
    </w:p>
    <w:p w:rsidR="00C0377C" w:rsidRDefault="00BA1113" w:rsidP="00CC6470">
      <w:pPr>
        <w:tabs>
          <w:tab w:val="left" w:pos="1530"/>
          <w:tab w:val="left" w:pos="2160"/>
          <w:tab w:val="right" w:pos="10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Structural Design Engineer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</w:t>
      </w:r>
      <w:r w:rsidR="00B76F7E">
        <w:rPr>
          <w:rFonts w:ascii="Cambria" w:eastAsia="Georgia" w:hAnsi="Cambria" w:cs="Calibri"/>
          <w:b/>
          <w:color w:val="auto"/>
        </w:rPr>
        <w:t>–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1F2295" w:rsidRPr="006A23DA">
        <w:rPr>
          <w:rFonts w:ascii="Cambria" w:eastAsia="Georgia" w:hAnsi="Cambria" w:cs="Calibri"/>
          <w:b/>
          <w:color w:val="auto"/>
        </w:rPr>
        <w:t>The Boeing Company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="00FE0650">
        <w:rPr>
          <w:rFonts w:ascii="Cambria" w:eastAsia="Georgia" w:hAnsi="Cambria" w:cs="Calibri"/>
          <w:color w:val="auto"/>
        </w:rPr>
        <w:t>6</w:t>
      </w:r>
      <w:r w:rsidRPr="006A23DA">
        <w:rPr>
          <w:rFonts w:ascii="Cambria" w:eastAsia="Georgia" w:hAnsi="Cambria" w:cs="Calibri"/>
          <w:color w:val="auto"/>
        </w:rPr>
        <w:t>/201</w:t>
      </w:r>
      <w:r w:rsidR="00FE0650">
        <w:rPr>
          <w:rFonts w:ascii="Cambria" w:eastAsia="Georgia" w:hAnsi="Cambria" w:cs="Calibri"/>
          <w:color w:val="auto"/>
        </w:rPr>
        <w:t>2</w:t>
      </w:r>
      <w:r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Pr="006A23DA">
        <w:rPr>
          <w:rFonts w:ascii="Cambria" w:eastAsia="Georgia" w:hAnsi="Cambria" w:cs="Calibri"/>
          <w:color w:val="auto"/>
        </w:rPr>
        <w:t xml:space="preserve"> present</w:t>
      </w:r>
    </w:p>
    <w:p w:rsidR="002E0451" w:rsidRPr="00021EF2" w:rsidRDefault="00684608" w:rsidP="00CC1402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Red</w:t>
      </w:r>
      <w:r w:rsidR="00120B53" w:rsidRPr="006A23DA">
        <w:rPr>
          <w:rFonts w:ascii="Cambria" w:eastAsia="Georgia" w:hAnsi="Cambria" w:cs="Calibri"/>
          <w:color w:val="auto"/>
        </w:rPr>
        <w:t>e</w:t>
      </w:r>
      <w:r w:rsidR="00C82517" w:rsidRPr="006A23DA">
        <w:rPr>
          <w:rFonts w:ascii="Cambria" w:eastAsia="Georgia" w:hAnsi="Cambria" w:cs="Calibri"/>
          <w:color w:val="auto"/>
        </w:rPr>
        <w:t xml:space="preserve">signed </w:t>
      </w:r>
      <w:r w:rsidR="000C05F9" w:rsidRPr="006A23DA">
        <w:rPr>
          <w:rFonts w:ascii="Cambria" w:eastAsia="Georgia" w:hAnsi="Cambria" w:cs="Calibri"/>
          <w:color w:val="auto"/>
        </w:rPr>
        <w:t xml:space="preserve">advanced </w:t>
      </w:r>
      <w:r>
        <w:rPr>
          <w:rFonts w:ascii="Cambria" w:eastAsia="Georgia" w:hAnsi="Cambria" w:cs="Calibri"/>
          <w:color w:val="auto"/>
        </w:rPr>
        <w:t>component</w:t>
      </w:r>
      <w:r w:rsidR="000C05F9" w:rsidRPr="006A23DA">
        <w:rPr>
          <w:rFonts w:ascii="Cambria" w:eastAsia="Georgia" w:hAnsi="Cambria" w:cs="Calibri"/>
          <w:color w:val="auto"/>
        </w:rPr>
        <w:t xml:space="preserve"> for B-777</w:t>
      </w:r>
      <w:r w:rsidR="00F85F1E" w:rsidRPr="006A23DA">
        <w:rPr>
          <w:rFonts w:ascii="Cambria" w:eastAsia="Georgia" w:hAnsi="Cambria" w:cs="Calibri"/>
          <w:color w:val="auto"/>
        </w:rPr>
        <w:t xml:space="preserve"> </w:t>
      </w:r>
      <w:r w:rsidR="00B74455" w:rsidRPr="006A23DA">
        <w:rPr>
          <w:rFonts w:ascii="Cambria" w:eastAsia="Georgia" w:hAnsi="Cambria" w:cs="Calibri"/>
          <w:color w:val="auto"/>
        </w:rPr>
        <w:t>lan</w:t>
      </w:r>
      <w:r w:rsidR="00192AA4">
        <w:rPr>
          <w:rFonts w:ascii="Cambria" w:eastAsia="Georgia" w:hAnsi="Cambria" w:cs="Calibri"/>
          <w:color w:val="auto"/>
        </w:rPr>
        <w:t>d</w:t>
      </w:r>
      <w:r>
        <w:rPr>
          <w:rFonts w:ascii="Cambria" w:eastAsia="Georgia" w:hAnsi="Cambria" w:cs="Calibri"/>
          <w:color w:val="auto"/>
        </w:rPr>
        <w:t>ing gear door locking mechanism, thereby</w:t>
      </w:r>
      <w:r w:rsidR="00192AA4">
        <w:rPr>
          <w:rFonts w:ascii="Cambria" w:eastAsia="Georgia" w:hAnsi="Cambria" w:cs="Calibri"/>
          <w:color w:val="auto"/>
        </w:rPr>
        <w:t xml:space="preserve"> r</w:t>
      </w:r>
      <w:r>
        <w:rPr>
          <w:rFonts w:ascii="Cambria" w:eastAsia="Georgia" w:hAnsi="Cambria" w:cs="Calibri"/>
          <w:color w:val="auto"/>
        </w:rPr>
        <w:t>esolving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>an u</w:t>
      </w:r>
      <w:r w:rsidR="005C18FF" w:rsidRPr="006A23DA">
        <w:rPr>
          <w:rFonts w:ascii="Cambria" w:eastAsia="Georgia" w:hAnsi="Cambria" w:cs="Calibri"/>
          <w:color w:val="auto"/>
        </w:rPr>
        <w:t xml:space="preserve">rgent issue for </w:t>
      </w:r>
      <w:r w:rsidR="008D5EFB">
        <w:rPr>
          <w:rFonts w:ascii="Cambria" w:eastAsia="Georgia" w:hAnsi="Cambria" w:cs="Calibri"/>
          <w:color w:val="auto"/>
        </w:rPr>
        <w:t>airlines</w:t>
      </w:r>
      <w:r w:rsidR="006413C5">
        <w:rPr>
          <w:rFonts w:ascii="Cambria" w:eastAsia="Georgia" w:hAnsi="Cambria" w:cs="Calibri"/>
          <w:color w:val="auto"/>
        </w:rPr>
        <w:t>.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  <w:r w:rsidR="004922B7">
        <w:rPr>
          <w:rFonts w:ascii="Cambria" w:eastAsia="Georgia" w:hAnsi="Cambria" w:cs="Calibri"/>
          <w:color w:val="auto"/>
        </w:rPr>
        <w:t>Design</w:t>
      </w:r>
      <w:r w:rsidR="000412F1">
        <w:rPr>
          <w:rFonts w:ascii="Cambria" w:eastAsia="Georgia" w:hAnsi="Cambria" w:cs="Calibri"/>
          <w:color w:val="auto"/>
        </w:rPr>
        <w:t xml:space="preserve"> incorporated </w:t>
      </w:r>
      <w:r w:rsidR="000412F1" w:rsidRPr="00021EF2">
        <w:rPr>
          <w:rFonts w:ascii="Cambria" w:eastAsia="Georgia" w:hAnsi="Cambria" w:cs="Calibri"/>
          <w:color w:val="auto"/>
        </w:rPr>
        <w:t>onto 500</w:t>
      </w:r>
      <w:r w:rsidR="008B7822" w:rsidRPr="00021EF2">
        <w:rPr>
          <w:rFonts w:ascii="Cambria" w:eastAsia="Georgia" w:hAnsi="Cambria" w:cs="Calibri"/>
          <w:color w:val="auto"/>
        </w:rPr>
        <w:t>+</w:t>
      </w:r>
      <w:r w:rsidR="000412F1" w:rsidRPr="00021EF2">
        <w:rPr>
          <w:rFonts w:ascii="Cambria" w:eastAsia="Georgia" w:hAnsi="Cambria" w:cs="Calibri"/>
          <w:color w:val="auto"/>
        </w:rPr>
        <w:t xml:space="preserve"> airplanes in </w:t>
      </w:r>
      <w:r w:rsidR="004922B7" w:rsidRPr="00021EF2">
        <w:rPr>
          <w:rFonts w:ascii="Cambria" w:eastAsia="Georgia" w:hAnsi="Cambria" w:cs="Calibri"/>
          <w:color w:val="auto"/>
        </w:rPr>
        <w:t>production and fleet.</w:t>
      </w:r>
    </w:p>
    <w:p w:rsidR="003A63BC" w:rsidRPr="003A63BC" w:rsidRDefault="003A63BC" w:rsidP="00CC1402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021EF2">
        <w:rPr>
          <w:rFonts w:ascii="Cambria" w:eastAsia="Georgia" w:hAnsi="Cambria" w:cs="Calibri"/>
          <w:color w:val="auto"/>
        </w:rPr>
        <w:t xml:space="preserve">Resolved a </w:t>
      </w:r>
      <w:r w:rsidR="00CC7AD6" w:rsidRPr="00021EF2">
        <w:rPr>
          <w:rFonts w:ascii="Cambria" w:eastAsia="Georgia" w:hAnsi="Cambria" w:cs="Calibri"/>
          <w:color w:val="auto"/>
        </w:rPr>
        <w:t xml:space="preserve">recurring </w:t>
      </w:r>
      <w:r w:rsidRPr="00021EF2">
        <w:rPr>
          <w:rFonts w:ascii="Cambria" w:eastAsia="Georgia" w:hAnsi="Cambria" w:cs="Calibri"/>
          <w:color w:val="auto"/>
        </w:rPr>
        <w:t xml:space="preserve">safety concern </w:t>
      </w:r>
      <w:r w:rsidR="00CC7AD6" w:rsidRPr="00021EF2">
        <w:rPr>
          <w:rFonts w:ascii="Cambria" w:eastAsia="Georgia" w:hAnsi="Cambria" w:cs="Calibri"/>
          <w:color w:val="auto"/>
        </w:rPr>
        <w:t xml:space="preserve">in production </w:t>
      </w:r>
      <w:r w:rsidRPr="00021EF2">
        <w:rPr>
          <w:rFonts w:ascii="Cambria" w:eastAsia="Georgia" w:hAnsi="Cambria" w:cs="Calibri"/>
          <w:color w:val="auto"/>
        </w:rPr>
        <w:t xml:space="preserve">by </w:t>
      </w:r>
      <w:r w:rsidR="00CC7AD6" w:rsidRPr="00021EF2">
        <w:rPr>
          <w:rFonts w:ascii="Cambria" w:eastAsia="Georgia" w:hAnsi="Cambria" w:cs="Calibri"/>
          <w:color w:val="auto"/>
        </w:rPr>
        <w:t>collaborating</w:t>
      </w:r>
      <w:r w:rsidRPr="00021EF2">
        <w:rPr>
          <w:rFonts w:ascii="Cambria" w:eastAsia="Georgia" w:hAnsi="Cambria" w:cs="Calibri"/>
          <w:color w:val="auto"/>
        </w:rPr>
        <w:t xml:space="preserve"> with mechanics to improve installation of electrical support brackets. Reduced installation time by up to 25% (</w:t>
      </w:r>
      <w:r w:rsidRPr="003A63BC">
        <w:rPr>
          <w:rFonts w:ascii="Cambria" w:eastAsia="Georgia" w:hAnsi="Cambria" w:cs="Calibri"/>
          <w:color w:val="auto"/>
        </w:rPr>
        <w:t>2 hours).</w:t>
      </w:r>
    </w:p>
    <w:p w:rsidR="00BD1943" w:rsidRPr="00BD1943" w:rsidRDefault="00BD1943" w:rsidP="00CC1402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Served as primary design engineer for Fuselage Penetrations project on Air Force One program. </w:t>
      </w:r>
      <w:r w:rsidR="003A5CD9">
        <w:rPr>
          <w:rFonts w:ascii="Cambria" w:eastAsia="Georgia" w:hAnsi="Cambria" w:cs="Calibri"/>
          <w:color w:val="auto"/>
        </w:rPr>
        <w:t xml:space="preserve">Worked alongside team to meet demanding drawing release schedule and avoid program delays. </w:t>
      </w:r>
    </w:p>
    <w:p w:rsidR="00F9748A" w:rsidRPr="00383F1A" w:rsidRDefault="00F9748A" w:rsidP="00CC1402">
      <w:pPr>
        <w:tabs>
          <w:tab w:val="left" w:pos="2160"/>
        </w:tabs>
        <w:spacing w:line="240" w:lineRule="auto"/>
        <w:ind w:right="-36"/>
        <w:jc w:val="both"/>
        <w:rPr>
          <w:rFonts w:ascii="Cambria" w:eastAsia="Times New Roman" w:hAnsi="Cambria" w:cs="Calibri"/>
          <w:color w:val="auto"/>
          <w:sz w:val="12"/>
          <w:szCs w:val="12"/>
        </w:rPr>
      </w:pPr>
    </w:p>
    <w:p w:rsidR="008C6178" w:rsidRPr="00057F3B" w:rsidRDefault="008C6178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Education</w:t>
      </w:r>
    </w:p>
    <w:p w:rsidR="00DB2022" w:rsidRDefault="00436930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Certificate</w:t>
      </w:r>
      <w:r w:rsidR="00DB2022">
        <w:rPr>
          <w:rFonts w:ascii="Cambria" w:eastAsia="Georgia" w:hAnsi="Cambria" w:cs="Calibri"/>
          <w:b/>
          <w:color w:val="auto"/>
        </w:rPr>
        <w:t xml:space="preserve"> </w:t>
      </w:r>
      <w:r w:rsidR="00851228">
        <w:rPr>
          <w:rFonts w:ascii="Cambria" w:eastAsia="Georgia" w:hAnsi="Cambria" w:cs="Calibri"/>
          <w:b/>
          <w:color w:val="auto"/>
        </w:rPr>
        <w:t>in Full-</w:t>
      </w:r>
      <w:r>
        <w:rPr>
          <w:rFonts w:ascii="Cambria" w:eastAsia="Georgia" w:hAnsi="Cambria" w:cs="Calibri"/>
          <w:b/>
          <w:color w:val="auto"/>
        </w:rPr>
        <w:t xml:space="preserve">Stack Web Development </w:t>
      </w:r>
      <w:r w:rsidR="00E67DC9">
        <w:rPr>
          <w:rFonts w:ascii="Cambria" w:eastAsia="Georgia" w:hAnsi="Cambria" w:cs="Calibri"/>
          <w:b/>
          <w:color w:val="auto"/>
        </w:rPr>
        <w:t>–</w:t>
      </w:r>
      <w:r w:rsidR="00DB2022">
        <w:rPr>
          <w:rFonts w:ascii="Cambria" w:eastAsia="Georgia" w:hAnsi="Cambria" w:cs="Calibri"/>
          <w:b/>
          <w:color w:val="auto"/>
        </w:rPr>
        <w:t xml:space="preserve"> University of Washington</w:t>
      </w:r>
      <w:r w:rsidR="00DB2022">
        <w:rPr>
          <w:rFonts w:ascii="Cambria" w:eastAsia="Georgia" w:hAnsi="Cambria" w:cs="Calibri"/>
          <w:b/>
          <w:color w:val="auto"/>
        </w:rPr>
        <w:tab/>
      </w:r>
      <w:r>
        <w:rPr>
          <w:rFonts w:ascii="Cambria" w:eastAsia="Georgia" w:hAnsi="Cambria" w:cs="Calibri"/>
          <w:color w:val="auto"/>
        </w:rPr>
        <w:t xml:space="preserve">9/2018 - </w:t>
      </w:r>
      <w:r w:rsidR="00DB2022">
        <w:rPr>
          <w:rFonts w:ascii="Cambria" w:eastAsia="Georgia" w:hAnsi="Cambria" w:cs="Calibri"/>
          <w:color w:val="auto"/>
        </w:rPr>
        <w:t>4/2019</w:t>
      </w:r>
    </w:p>
    <w:p w:rsidR="00ED5093" w:rsidRPr="00ED5093" w:rsidRDefault="00ED5093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  <w:sz w:val="12"/>
          <w:szCs w:val="12"/>
        </w:rPr>
      </w:pPr>
    </w:p>
    <w:p w:rsidR="007A3F94" w:rsidRPr="00FE0650" w:rsidRDefault="00D22D66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B</w:t>
      </w:r>
      <w:r w:rsidR="00436930">
        <w:rPr>
          <w:rFonts w:ascii="Cambria" w:eastAsia="Georgia" w:hAnsi="Cambria" w:cs="Calibri"/>
          <w:b/>
          <w:color w:val="auto"/>
        </w:rPr>
        <w:t>achelor of Science in</w:t>
      </w:r>
      <w:r w:rsidRPr="006A23DA">
        <w:rPr>
          <w:rFonts w:ascii="Cambria" w:eastAsia="Georgia" w:hAnsi="Cambria" w:cs="Calibri"/>
          <w:b/>
          <w:color w:val="auto"/>
        </w:rPr>
        <w:t xml:space="preserve"> Civil Engineering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</w:t>
      </w:r>
      <w:r w:rsidR="00E67DC9">
        <w:rPr>
          <w:rFonts w:ascii="Cambria" w:eastAsia="Georgia" w:hAnsi="Cambria" w:cs="Calibri"/>
          <w:b/>
          <w:color w:val="auto"/>
        </w:rPr>
        <w:t>–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436930">
        <w:rPr>
          <w:rFonts w:ascii="Cambria" w:eastAsia="Georgia" w:hAnsi="Cambria" w:cs="Calibri"/>
          <w:b/>
          <w:color w:val="auto"/>
        </w:rPr>
        <w:t>Oregon State University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Pr="006A23DA">
        <w:rPr>
          <w:rFonts w:ascii="Cambria" w:eastAsia="Georgia" w:hAnsi="Cambria" w:cs="Calibri"/>
          <w:color w:val="auto"/>
        </w:rPr>
        <w:t>9/2008 - 6/2013</w:t>
      </w:r>
    </w:p>
    <w:p w:rsidR="00F9748A" w:rsidRPr="00383F1A" w:rsidRDefault="00F9748A" w:rsidP="00CC1402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2"/>
          <w:szCs w:val="12"/>
        </w:rPr>
      </w:pPr>
    </w:p>
    <w:p w:rsidR="000757EB" w:rsidRPr="00057F3B" w:rsidRDefault="003868DA" w:rsidP="00CC1402">
      <w:pPr>
        <w:shd w:val="clear" w:color="auto" w:fill="595959" w:themeFill="text1" w:themeFillTint="A6"/>
        <w:spacing w:after="120" w:line="240" w:lineRule="auto"/>
        <w:ind w:right="-36"/>
        <w:jc w:val="center"/>
        <w:rPr>
          <w:rFonts w:ascii="Cambria" w:eastAsia="Georgia" w:hAnsi="Cambria" w:cs="Calibri"/>
          <w:iCs/>
          <w:smallCaps/>
          <w:color w:val="FFFFFF" w:themeColor="background1"/>
          <w:sz w:val="24"/>
        </w:rPr>
      </w:pPr>
      <w:r w:rsidRPr="00057F3B">
        <w:rPr>
          <w:rFonts w:ascii="Cambria" w:eastAsia="Georgia" w:hAnsi="Cambria" w:cs="Calibri"/>
          <w:iCs/>
          <w:smallCaps/>
          <w:color w:val="FFFFFF" w:themeColor="background1"/>
          <w:sz w:val="24"/>
        </w:rPr>
        <w:t>Affiliations</w:t>
      </w:r>
    </w:p>
    <w:p w:rsidR="00570894" w:rsidRDefault="00570894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Volunteer – Seattle Cancer Care Alliance</w:t>
      </w:r>
      <w:r>
        <w:rPr>
          <w:rFonts w:ascii="Cambria" w:eastAsia="Georgia" w:hAnsi="Cambria" w:cs="Calibri"/>
          <w:b/>
          <w:color w:val="auto"/>
        </w:rPr>
        <w:tab/>
      </w:r>
      <w:r w:rsidRPr="00570894">
        <w:rPr>
          <w:rFonts w:ascii="Cambria" w:eastAsia="Georgia" w:hAnsi="Cambria" w:cs="Calibri"/>
          <w:color w:val="auto"/>
        </w:rPr>
        <w:t xml:space="preserve">9/2019 </w:t>
      </w:r>
      <w:r>
        <w:rPr>
          <w:rFonts w:ascii="Cambria" w:eastAsia="Georgia" w:hAnsi="Cambria" w:cs="Calibri"/>
          <w:color w:val="auto"/>
        </w:rPr>
        <w:t>–</w:t>
      </w:r>
      <w:r w:rsidRPr="00570894">
        <w:rPr>
          <w:rFonts w:ascii="Cambria" w:eastAsia="Georgia" w:hAnsi="Cambria" w:cs="Calibri"/>
          <w:color w:val="auto"/>
        </w:rPr>
        <w:t xml:space="preserve"> present</w:t>
      </w:r>
    </w:p>
    <w:p w:rsidR="00570894" w:rsidRPr="00633F22" w:rsidRDefault="00CA4C97" w:rsidP="00CC1402">
      <w:pPr>
        <w:pStyle w:val="ListParagraph"/>
        <w:numPr>
          <w:ilvl w:val="0"/>
          <w:numId w:val="31"/>
        </w:num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>
        <w:rPr>
          <w:rFonts w:ascii="Cambria" w:eastAsia="Georgia" w:hAnsi="Cambria" w:cs="Calibri"/>
          <w:color w:val="auto"/>
        </w:rPr>
        <w:t>Performed</w:t>
      </w:r>
      <w:r w:rsidR="00570894">
        <w:rPr>
          <w:rFonts w:ascii="Cambria" w:eastAsia="Georgia" w:hAnsi="Cambria" w:cs="Calibri"/>
          <w:color w:val="auto"/>
        </w:rPr>
        <w:t xml:space="preserve"> </w:t>
      </w:r>
      <w:r w:rsidR="00A2641F">
        <w:rPr>
          <w:rFonts w:ascii="Cambria" w:eastAsia="Georgia" w:hAnsi="Cambria" w:cs="Calibri"/>
          <w:color w:val="auto"/>
        </w:rPr>
        <w:t>acoustic guitar music</w:t>
      </w:r>
      <w:r w:rsidR="00570894">
        <w:rPr>
          <w:rFonts w:ascii="Cambria" w:eastAsia="Georgia" w:hAnsi="Cambria" w:cs="Calibri"/>
          <w:color w:val="auto"/>
        </w:rPr>
        <w:t xml:space="preserve"> at</w:t>
      </w:r>
      <w:r w:rsidR="00C0337E">
        <w:rPr>
          <w:rFonts w:ascii="Cambria" w:eastAsia="Georgia" w:hAnsi="Cambria" w:cs="Calibri"/>
          <w:color w:val="auto"/>
        </w:rPr>
        <w:t xml:space="preserve"> events for cancer patients at SCCA</w:t>
      </w:r>
      <w:r w:rsidR="00570894">
        <w:rPr>
          <w:rFonts w:ascii="Cambria" w:eastAsia="Georgia" w:hAnsi="Cambria" w:cs="Calibri"/>
          <w:color w:val="auto"/>
        </w:rPr>
        <w:t>.</w:t>
      </w:r>
    </w:p>
    <w:p w:rsidR="00633F22" w:rsidRPr="00633F22" w:rsidRDefault="00633F22" w:rsidP="00633F22">
      <w:pPr>
        <w:pStyle w:val="ListParagraph"/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  <w:sz w:val="12"/>
          <w:szCs w:val="12"/>
        </w:rPr>
      </w:pPr>
    </w:p>
    <w:p w:rsidR="00FB0CEB" w:rsidRPr="006A23DA" w:rsidRDefault="00A6591A" w:rsidP="00CC1402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 xml:space="preserve">Club President </w:t>
      </w:r>
      <w:r w:rsidR="00283405">
        <w:rPr>
          <w:rFonts w:ascii="Cambria" w:eastAsia="Georgia" w:hAnsi="Cambria" w:cs="Calibri"/>
          <w:b/>
          <w:color w:val="auto"/>
        </w:rPr>
        <w:t>–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</w:t>
      </w:r>
      <w:r w:rsidR="00FB0CEB" w:rsidRPr="006A23DA">
        <w:rPr>
          <w:rFonts w:ascii="Cambria" w:eastAsia="Georgia" w:hAnsi="Cambria" w:cs="Calibri"/>
          <w:b/>
          <w:color w:val="auto"/>
        </w:rPr>
        <w:t>Toastmasters International</w:t>
      </w:r>
      <w:r w:rsidR="00671A39" w:rsidRPr="006A23DA">
        <w:rPr>
          <w:rFonts w:ascii="Cambria" w:eastAsia="Georgia" w:hAnsi="Cambria" w:cs="Calibri"/>
          <w:i/>
          <w:color w:val="auto"/>
        </w:rPr>
        <w:tab/>
      </w:r>
      <w:r w:rsidR="00671A39" w:rsidRPr="006A23DA">
        <w:rPr>
          <w:rFonts w:ascii="Cambria" w:eastAsia="Georgia" w:hAnsi="Cambria" w:cs="Calibri"/>
          <w:color w:val="auto"/>
        </w:rPr>
        <w:t>3/201</w:t>
      </w:r>
      <w:r w:rsidR="007C44AD">
        <w:rPr>
          <w:rFonts w:ascii="Cambria" w:eastAsia="Georgia" w:hAnsi="Cambria" w:cs="Calibri"/>
          <w:color w:val="auto"/>
        </w:rPr>
        <w:t>4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BC2920">
        <w:rPr>
          <w:rFonts w:ascii="Cambria" w:eastAsia="Georgia" w:hAnsi="Cambria" w:cs="Calibri"/>
          <w:color w:val="auto"/>
        </w:rPr>
        <w:t>6/201</w:t>
      </w:r>
      <w:r w:rsidR="007C44AD">
        <w:rPr>
          <w:rFonts w:ascii="Cambria" w:eastAsia="Georgia" w:hAnsi="Cambria" w:cs="Calibri"/>
          <w:color w:val="auto"/>
        </w:rPr>
        <w:t>6</w:t>
      </w:r>
    </w:p>
    <w:p w:rsidR="00BB142D" w:rsidRPr="006A23DA" w:rsidRDefault="008C6178" w:rsidP="00CC1402">
      <w:pPr>
        <w:numPr>
          <w:ilvl w:val="0"/>
          <w:numId w:val="8"/>
        </w:numPr>
        <w:tabs>
          <w:tab w:val="left" w:pos="810"/>
          <w:tab w:val="right" w:pos="999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Led club to achieve President’s Distinguished Club award</w:t>
      </w:r>
      <w:r w:rsidR="00BE7F6D" w:rsidRPr="006A23DA">
        <w:rPr>
          <w:rFonts w:ascii="Cambria" w:eastAsia="Georgia" w:hAnsi="Cambria" w:cs="Calibri"/>
          <w:color w:val="auto"/>
        </w:rPr>
        <w:t xml:space="preserve">, the highest </w:t>
      </w:r>
      <w:r w:rsidR="005F7002" w:rsidRPr="006A23DA">
        <w:rPr>
          <w:rFonts w:ascii="Cambria" w:eastAsia="Georgia" w:hAnsi="Cambria" w:cs="Calibri"/>
          <w:color w:val="auto"/>
        </w:rPr>
        <w:t>possible</w:t>
      </w:r>
      <w:r w:rsidR="0072426E" w:rsidRPr="006A23DA">
        <w:rPr>
          <w:rFonts w:ascii="Cambria" w:eastAsia="Georgia" w:hAnsi="Cambria" w:cs="Calibri"/>
          <w:color w:val="auto"/>
        </w:rPr>
        <w:t xml:space="preserve"> </w:t>
      </w:r>
      <w:r w:rsidR="00F958E1" w:rsidRPr="006A23DA">
        <w:rPr>
          <w:rFonts w:ascii="Cambria" w:eastAsia="Georgia" w:hAnsi="Cambria" w:cs="Calibri"/>
          <w:color w:val="auto"/>
        </w:rPr>
        <w:t>club rating</w:t>
      </w:r>
      <w:r w:rsidR="00115CFF" w:rsidRPr="006A23DA">
        <w:rPr>
          <w:rFonts w:ascii="Cambria" w:eastAsia="Georgia" w:hAnsi="Cambria" w:cs="Calibri"/>
          <w:color w:val="auto"/>
        </w:rPr>
        <w:t>.</w:t>
      </w:r>
    </w:p>
    <w:p w:rsidR="00B518B0" w:rsidRPr="000D2BED" w:rsidRDefault="00F9748A" w:rsidP="00CC1402">
      <w:pPr>
        <w:numPr>
          <w:ilvl w:val="0"/>
          <w:numId w:val="8"/>
        </w:numPr>
        <w:tabs>
          <w:tab w:val="left" w:pos="720"/>
        </w:tabs>
        <w:spacing w:before="40" w:line="240" w:lineRule="auto"/>
        <w:ind w:left="720" w:right="-36"/>
        <w:jc w:val="both"/>
        <w:rPr>
          <w:rFonts w:ascii="Cambria" w:eastAsia="Times New Roman" w:hAnsi="Cambria" w:cs="Calibri"/>
          <w:color w:val="auto"/>
          <w:sz w:val="28"/>
        </w:rPr>
      </w:pPr>
      <w:r w:rsidRPr="000D2BED">
        <w:rPr>
          <w:rFonts w:ascii="Cambria" w:hAnsi="Cambria" w:cs="Calibri"/>
          <w:color w:val="auto"/>
        </w:rPr>
        <w:t xml:space="preserve">Earned </w:t>
      </w:r>
      <w:r w:rsidR="00B83402" w:rsidRPr="000D2BED">
        <w:rPr>
          <w:rFonts w:ascii="Cambria" w:hAnsi="Cambria" w:cs="Calibri"/>
          <w:color w:val="auto"/>
        </w:rPr>
        <w:t>Advanced Communicator Silve</w:t>
      </w:r>
      <w:r w:rsidR="00F31398" w:rsidRPr="000D2BED">
        <w:rPr>
          <w:rFonts w:ascii="Cambria" w:hAnsi="Cambria" w:cs="Calibri"/>
          <w:color w:val="auto"/>
        </w:rPr>
        <w:t>r</w:t>
      </w:r>
      <w:r w:rsidR="004F3EE6" w:rsidRPr="000D2BED">
        <w:rPr>
          <w:rFonts w:ascii="Cambria" w:hAnsi="Cambria" w:cs="Calibri"/>
          <w:color w:val="auto"/>
        </w:rPr>
        <w:t xml:space="preserve">, Competent Leadership </w:t>
      </w:r>
      <w:r w:rsidR="00C72D6C" w:rsidRPr="000D2BED">
        <w:rPr>
          <w:rFonts w:ascii="Cambria" w:hAnsi="Cambria" w:cs="Calibri"/>
          <w:color w:val="auto"/>
        </w:rPr>
        <w:t>awards</w:t>
      </w:r>
      <w:r w:rsidR="004F3EE6" w:rsidRPr="000D2BED">
        <w:rPr>
          <w:rFonts w:ascii="Cambria" w:hAnsi="Cambria" w:cs="Calibri"/>
          <w:color w:val="auto"/>
        </w:rPr>
        <w:t xml:space="preserve">, </w:t>
      </w:r>
      <w:r w:rsidR="00552C5D" w:rsidRPr="000D2BED">
        <w:rPr>
          <w:rFonts w:ascii="Cambria" w:hAnsi="Cambria" w:cs="Calibri"/>
          <w:color w:val="auto"/>
        </w:rPr>
        <w:t>1/2015</w:t>
      </w:r>
      <w:r w:rsidR="00053527" w:rsidRPr="000D2BED">
        <w:rPr>
          <w:rFonts w:ascii="Cambria" w:hAnsi="Cambria" w:cs="Calibri"/>
          <w:color w:val="auto"/>
        </w:rPr>
        <w:t>.</w:t>
      </w:r>
    </w:p>
    <w:sectPr w:rsidR="00B518B0" w:rsidRPr="000D2BED" w:rsidSect="000D2BED">
      <w:headerReference w:type="default" r:id="rId12"/>
      <w:footerReference w:type="default" r:id="rId13"/>
      <w:type w:val="continuous"/>
      <w:pgSz w:w="12240" w:h="15840"/>
      <w:pgMar w:top="720" w:right="1008" w:bottom="720" w:left="100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508" w:rsidRDefault="00A73508">
      <w:pPr>
        <w:spacing w:line="240" w:lineRule="auto"/>
      </w:pPr>
      <w:r>
        <w:separator/>
      </w:r>
    </w:p>
  </w:endnote>
  <w:endnote w:type="continuationSeparator" w:id="0">
    <w:p w:rsidR="00A73508" w:rsidRDefault="00A735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Default="004F3EE6" w:rsidP="0088762D">
    <w:pPr>
      <w:tabs>
        <w:tab w:val="left" w:pos="0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8B0" w:rsidRDefault="00B518B0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Default="00DC5A99" w:rsidP="0088762D">
    <w:pPr>
      <w:tabs>
        <w:tab w:val="left" w:pos="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508" w:rsidRDefault="00A73508">
      <w:pPr>
        <w:spacing w:line="240" w:lineRule="auto"/>
      </w:pPr>
      <w:r>
        <w:separator/>
      </w:r>
    </w:p>
  </w:footnote>
  <w:footnote w:type="continuationSeparator" w:id="0">
    <w:p w:rsidR="00A73508" w:rsidRDefault="00A735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Pr="00DC5A99" w:rsidRDefault="004F3EE6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Pr="00DC5A99">
      <w:rPr>
        <w:rFonts w:ascii="Calibri" w:eastAsia="Times New Roman" w:hAnsi="Calibri" w:cs="Calibri"/>
        <w:color w:val="auto"/>
      </w:rPr>
      <w:t xml:space="preserve"> </w:t>
    </w:r>
    <w:r w:rsidRP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 xml:space="preserve">Page </w:t>
    </w:r>
    <w:r w:rsidRPr="00DC5A99">
      <w:rPr>
        <w:rFonts w:ascii="Calibri" w:eastAsia="Times New Roman" w:hAnsi="Calibri" w:cs="Calibri"/>
        <w:color w:val="auto"/>
      </w:rPr>
      <w:fldChar w:fldCharType="begin"/>
    </w:r>
    <w:r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Pr="00DC5A99">
      <w:rPr>
        <w:rFonts w:ascii="Calibri" w:eastAsia="Times New Roman" w:hAnsi="Calibri" w:cs="Calibri"/>
        <w:color w:val="auto"/>
      </w:rPr>
      <w:fldChar w:fldCharType="separate"/>
    </w:r>
    <w:r>
      <w:rPr>
        <w:rFonts w:ascii="Calibri" w:eastAsia="Times New Roman" w:hAnsi="Calibri" w:cs="Calibri"/>
        <w:noProof/>
        <w:color w:val="auto"/>
      </w:rPr>
      <w:t>2</w:t>
    </w:r>
    <w:r w:rsidRPr="00DC5A99">
      <w:rPr>
        <w:rFonts w:ascii="Calibri" w:eastAsia="Times New Roman" w:hAnsi="Calibri" w:cs="Calibri"/>
        <w:color w:val="auto"/>
      </w:rPr>
      <w:fldChar w:fldCharType="end"/>
    </w:r>
  </w:p>
  <w:p w:rsidR="004F3EE6" w:rsidRPr="00DF10F4" w:rsidRDefault="004F3EE6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Pr="00DC5A99">
      <w:rPr>
        <w:rFonts w:ascii="Calibri" w:eastAsia="Times New Roman" w:hAnsi="Calibri" w:cs="Calibri"/>
        <w:color w:val="auto"/>
      </w:rPr>
      <w:t>, USA</w:t>
    </w:r>
    <w:r>
      <w:rPr>
        <w:rFonts w:ascii="Calibri" w:eastAsia="Times New Roman" w:hAnsi="Calibri" w:cs="Calibri"/>
        <w:color w:val="auto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Pr="00DC5A99" w:rsidRDefault="003160EB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="00DC5A99" w:rsidRPr="00DC5A99">
      <w:rPr>
        <w:rFonts w:ascii="Calibri" w:eastAsia="Times New Roman" w:hAnsi="Calibri" w:cs="Calibri"/>
        <w:color w:val="auto"/>
      </w:rPr>
      <w:t xml:space="preserve"> </w:t>
    </w:r>
    <w:r w:rsidR="00DC5A99" w:rsidRPr="00DC5A99">
      <w:rPr>
        <w:rFonts w:ascii="Calibri" w:eastAsia="Times New Roman" w:hAnsi="Calibri" w:cs="Calibri"/>
        <w:color w:val="auto"/>
      </w:rPr>
      <w:tab/>
    </w:r>
    <w:r w:rsidR="00DC5A99">
      <w:rPr>
        <w:rFonts w:ascii="Calibri" w:eastAsia="Times New Roman" w:hAnsi="Calibri" w:cs="Calibri"/>
        <w:color w:val="auto"/>
      </w:rPr>
      <w:t xml:space="preserve">Page </w:t>
    </w:r>
    <w:r w:rsidR="00A1068B" w:rsidRPr="00DC5A99">
      <w:rPr>
        <w:rFonts w:ascii="Calibri" w:eastAsia="Times New Roman" w:hAnsi="Calibri" w:cs="Calibri"/>
        <w:color w:val="auto"/>
      </w:rPr>
      <w:fldChar w:fldCharType="begin"/>
    </w:r>
    <w:r w:rsidR="00DC5A99"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="00A1068B" w:rsidRPr="00DC5A99">
      <w:rPr>
        <w:rFonts w:ascii="Calibri" w:eastAsia="Times New Roman" w:hAnsi="Calibri" w:cs="Calibri"/>
        <w:color w:val="auto"/>
      </w:rPr>
      <w:fldChar w:fldCharType="separate"/>
    </w:r>
    <w:r w:rsidR="00533945">
      <w:rPr>
        <w:rFonts w:ascii="Calibri" w:eastAsia="Times New Roman" w:hAnsi="Calibri" w:cs="Calibri"/>
        <w:noProof/>
        <w:color w:val="auto"/>
      </w:rPr>
      <w:t>2</w:t>
    </w:r>
    <w:r w:rsidR="00A1068B" w:rsidRPr="00DC5A99">
      <w:rPr>
        <w:rFonts w:ascii="Calibri" w:eastAsia="Times New Roman" w:hAnsi="Calibri" w:cs="Calibri"/>
        <w:color w:val="auto"/>
      </w:rPr>
      <w:fldChar w:fldCharType="end"/>
    </w:r>
  </w:p>
  <w:p w:rsidR="00DC5A99" w:rsidRPr="00DF10F4" w:rsidRDefault="003160EB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 w:rsid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="00DC5A99"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="00DC5A99"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="00DC5A99"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="00DC5A99" w:rsidRPr="00DC5A99">
      <w:rPr>
        <w:rFonts w:ascii="Calibri" w:eastAsia="Times New Roman" w:hAnsi="Calibri" w:cs="Calibri"/>
        <w:color w:val="auto"/>
      </w:rPr>
      <w:t>, USA</w:t>
    </w:r>
    <w:r w:rsidR="00DC5A99">
      <w:rPr>
        <w:rFonts w:ascii="Calibri" w:eastAsia="Times New Roman" w:hAnsi="Calibri" w:cs="Calibri"/>
        <w:color w:val="aut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70567"/>
    <w:multiLevelType w:val="hybridMultilevel"/>
    <w:tmpl w:val="D230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445"/>
    <w:multiLevelType w:val="hybridMultilevel"/>
    <w:tmpl w:val="8EC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50FF"/>
    <w:multiLevelType w:val="hybridMultilevel"/>
    <w:tmpl w:val="3C063106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3" w15:restartNumberingAfterBreak="0">
    <w:nsid w:val="109E41FC"/>
    <w:multiLevelType w:val="hybridMultilevel"/>
    <w:tmpl w:val="1F20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00669"/>
    <w:multiLevelType w:val="hybridMultilevel"/>
    <w:tmpl w:val="4B30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82646"/>
    <w:multiLevelType w:val="hybridMultilevel"/>
    <w:tmpl w:val="1D2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E78A0"/>
    <w:multiLevelType w:val="hybridMultilevel"/>
    <w:tmpl w:val="D90C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F7250"/>
    <w:multiLevelType w:val="hybridMultilevel"/>
    <w:tmpl w:val="7A9E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62317"/>
    <w:multiLevelType w:val="hybridMultilevel"/>
    <w:tmpl w:val="940AE248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22D57"/>
    <w:multiLevelType w:val="hybridMultilevel"/>
    <w:tmpl w:val="48BE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F1E3B"/>
    <w:multiLevelType w:val="hybridMultilevel"/>
    <w:tmpl w:val="C91C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16C26"/>
    <w:multiLevelType w:val="hybridMultilevel"/>
    <w:tmpl w:val="F744B710"/>
    <w:lvl w:ilvl="0" w:tplc="5F980C6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AC97CA9"/>
    <w:multiLevelType w:val="hybridMultilevel"/>
    <w:tmpl w:val="F3AE195A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13" w15:restartNumberingAfterBreak="0">
    <w:nsid w:val="3CD87225"/>
    <w:multiLevelType w:val="hybridMultilevel"/>
    <w:tmpl w:val="90D2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A56E4"/>
    <w:multiLevelType w:val="hybridMultilevel"/>
    <w:tmpl w:val="49EC306C"/>
    <w:lvl w:ilvl="0" w:tplc="128E2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820EC"/>
    <w:multiLevelType w:val="hybridMultilevel"/>
    <w:tmpl w:val="71FEADB6"/>
    <w:lvl w:ilvl="0" w:tplc="1B201D8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FD87B3F"/>
    <w:multiLevelType w:val="hybridMultilevel"/>
    <w:tmpl w:val="FDCC4460"/>
    <w:lvl w:ilvl="0" w:tplc="84424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B61E2"/>
    <w:multiLevelType w:val="hybridMultilevel"/>
    <w:tmpl w:val="E6FA8A70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91D83"/>
    <w:multiLevelType w:val="hybridMultilevel"/>
    <w:tmpl w:val="8C68FA86"/>
    <w:lvl w:ilvl="0" w:tplc="A6360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AC411B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0" w15:restartNumberingAfterBreak="0">
    <w:nsid w:val="4C92464A"/>
    <w:multiLevelType w:val="hybridMultilevel"/>
    <w:tmpl w:val="744E5434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72982"/>
    <w:multiLevelType w:val="hybridMultilevel"/>
    <w:tmpl w:val="358A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C03AD7"/>
    <w:multiLevelType w:val="hybridMultilevel"/>
    <w:tmpl w:val="34003A0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3" w15:restartNumberingAfterBreak="0">
    <w:nsid w:val="594C7828"/>
    <w:multiLevelType w:val="hybridMultilevel"/>
    <w:tmpl w:val="A6603C6A"/>
    <w:lvl w:ilvl="0" w:tplc="27488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67AA4"/>
    <w:multiLevelType w:val="hybridMultilevel"/>
    <w:tmpl w:val="966E6C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4363087"/>
    <w:multiLevelType w:val="hybridMultilevel"/>
    <w:tmpl w:val="BFB07766"/>
    <w:lvl w:ilvl="0" w:tplc="218EC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D3467D"/>
    <w:multiLevelType w:val="multilevel"/>
    <w:tmpl w:val="966E6CC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A3A739E"/>
    <w:multiLevelType w:val="hybridMultilevel"/>
    <w:tmpl w:val="4C5CD31A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B7B33"/>
    <w:multiLevelType w:val="hybridMultilevel"/>
    <w:tmpl w:val="6BC2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6F7E21"/>
    <w:multiLevelType w:val="hybridMultilevel"/>
    <w:tmpl w:val="3E34B01A"/>
    <w:lvl w:ilvl="0" w:tplc="7A2E9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981397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1" w15:restartNumberingAfterBreak="0">
    <w:nsid w:val="7FBD5952"/>
    <w:multiLevelType w:val="hybridMultilevel"/>
    <w:tmpl w:val="D484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30"/>
  </w:num>
  <w:num w:numId="4">
    <w:abstractNumId w:val="2"/>
  </w:num>
  <w:num w:numId="5">
    <w:abstractNumId w:val="26"/>
  </w:num>
  <w:num w:numId="6">
    <w:abstractNumId w:val="12"/>
  </w:num>
  <w:num w:numId="7">
    <w:abstractNumId w:val="11"/>
  </w:num>
  <w:num w:numId="8">
    <w:abstractNumId w:val="15"/>
  </w:num>
  <w:num w:numId="9">
    <w:abstractNumId w:val="3"/>
  </w:num>
  <w:num w:numId="10">
    <w:abstractNumId w:val="5"/>
  </w:num>
  <w:num w:numId="11">
    <w:abstractNumId w:val="6"/>
  </w:num>
  <w:num w:numId="12">
    <w:abstractNumId w:val="31"/>
  </w:num>
  <w:num w:numId="13">
    <w:abstractNumId w:val="9"/>
  </w:num>
  <w:num w:numId="14">
    <w:abstractNumId w:val="21"/>
  </w:num>
  <w:num w:numId="15">
    <w:abstractNumId w:val="7"/>
  </w:num>
  <w:num w:numId="16">
    <w:abstractNumId w:val="4"/>
  </w:num>
  <w:num w:numId="17">
    <w:abstractNumId w:val="1"/>
  </w:num>
  <w:num w:numId="18">
    <w:abstractNumId w:val="8"/>
  </w:num>
  <w:num w:numId="19">
    <w:abstractNumId w:val="20"/>
  </w:num>
  <w:num w:numId="20">
    <w:abstractNumId w:val="0"/>
  </w:num>
  <w:num w:numId="21">
    <w:abstractNumId w:val="13"/>
  </w:num>
  <w:num w:numId="22">
    <w:abstractNumId w:val="22"/>
  </w:num>
  <w:num w:numId="23">
    <w:abstractNumId w:val="28"/>
  </w:num>
  <w:num w:numId="24">
    <w:abstractNumId w:val="27"/>
  </w:num>
  <w:num w:numId="25">
    <w:abstractNumId w:val="17"/>
  </w:num>
  <w:num w:numId="26">
    <w:abstractNumId w:val="29"/>
  </w:num>
  <w:num w:numId="27">
    <w:abstractNumId w:val="10"/>
  </w:num>
  <w:num w:numId="28">
    <w:abstractNumId w:val="14"/>
  </w:num>
  <w:num w:numId="29">
    <w:abstractNumId w:val="23"/>
  </w:num>
  <w:num w:numId="30">
    <w:abstractNumId w:val="25"/>
  </w:num>
  <w:num w:numId="31">
    <w:abstractNumId w:val="16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1F22"/>
    <w:rsid w:val="000026FC"/>
    <w:rsid w:val="00002ED3"/>
    <w:rsid w:val="0000345F"/>
    <w:rsid w:val="000037E0"/>
    <w:rsid w:val="00004603"/>
    <w:rsid w:val="000066B9"/>
    <w:rsid w:val="00006DDF"/>
    <w:rsid w:val="00012015"/>
    <w:rsid w:val="000151ED"/>
    <w:rsid w:val="00015EC0"/>
    <w:rsid w:val="0001674E"/>
    <w:rsid w:val="00016B07"/>
    <w:rsid w:val="0002085D"/>
    <w:rsid w:val="000217FE"/>
    <w:rsid w:val="00021EF2"/>
    <w:rsid w:val="000220E7"/>
    <w:rsid w:val="00022CBC"/>
    <w:rsid w:val="00022D6A"/>
    <w:rsid w:val="00023193"/>
    <w:rsid w:val="00024DF6"/>
    <w:rsid w:val="00025435"/>
    <w:rsid w:val="0002727B"/>
    <w:rsid w:val="000312A6"/>
    <w:rsid w:val="000312E6"/>
    <w:rsid w:val="00032AA4"/>
    <w:rsid w:val="0003310C"/>
    <w:rsid w:val="00033594"/>
    <w:rsid w:val="000349E9"/>
    <w:rsid w:val="00034BE4"/>
    <w:rsid w:val="00035822"/>
    <w:rsid w:val="00036195"/>
    <w:rsid w:val="00041058"/>
    <w:rsid w:val="000412F1"/>
    <w:rsid w:val="00041BA9"/>
    <w:rsid w:val="0004215D"/>
    <w:rsid w:val="00042900"/>
    <w:rsid w:val="000517E8"/>
    <w:rsid w:val="00053527"/>
    <w:rsid w:val="00054B3B"/>
    <w:rsid w:val="00054EB8"/>
    <w:rsid w:val="00057F2D"/>
    <w:rsid w:val="00057F3B"/>
    <w:rsid w:val="00061EE1"/>
    <w:rsid w:val="00064C4F"/>
    <w:rsid w:val="0006759B"/>
    <w:rsid w:val="000677F1"/>
    <w:rsid w:val="000706C9"/>
    <w:rsid w:val="000717A2"/>
    <w:rsid w:val="000757EB"/>
    <w:rsid w:val="000758CD"/>
    <w:rsid w:val="0008068F"/>
    <w:rsid w:val="00083B9D"/>
    <w:rsid w:val="00083CC0"/>
    <w:rsid w:val="00083D60"/>
    <w:rsid w:val="000841C3"/>
    <w:rsid w:val="00087F43"/>
    <w:rsid w:val="000903DA"/>
    <w:rsid w:val="000928C5"/>
    <w:rsid w:val="00092B3A"/>
    <w:rsid w:val="00095982"/>
    <w:rsid w:val="00096154"/>
    <w:rsid w:val="00097AE4"/>
    <w:rsid w:val="00097B03"/>
    <w:rsid w:val="000A05CD"/>
    <w:rsid w:val="000A0CEE"/>
    <w:rsid w:val="000A1640"/>
    <w:rsid w:val="000A172D"/>
    <w:rsid w:val="000A2E5F"/>
    <w:rsid w:val="000A4EFE"/>
    <w:rsid w:val="000A6ADA"/>
    <w:rsid w:val="000A6DE9"/>
    <w:rsid w:val="000B0FB5"/>
    <w:rsid w:val="000B495E"/>
    <w:rsid w:val="000B59C5"/>
    <w:rsid w:val="000B63B6"/>
    <w:rsid w:val="000B7145"/>
    <w:rsid w:val="000C05F9"/>
    <w:rsid w:val="000C13F5"/>
    <w:rsid w:val="000C3680"/>
    <w:rsid w:val="000C3BEE"/>
    <w:rsid w:val="000C499D"/>
    <w:rsid w:val="000C7CA0"/>
    <w:rsid w:val="000D02AF"/>
    <w:rsid w:val="000D033F"/>
    <w:rsid w:val="000D0475"/>
    <w:rsid w:val="000D0D3C"/>
    <w:rsid w:val="000D2BED"/>
    <w:rsid w:val="000D377B"/>
    <w:rsid w:val="000D4D25"/>
    <w:rsid w:val="000D5B8F"/>
    <w:rsid w:val="000D7CB0"/>
    <w:rsid w:val="000E10D3"/>
    <w:rsid w:val="000E287C"/>
    <w:rsid w:val="000E6B54"/>
    <w:rsid w:val="000E7A61"/>
    <w:rsid w:val="000F2AD3"/>
    <w:rsid w:val="000F407D"/>
    <w:rsid w:val="000F526D"/>
    <w:rsid w:val="000F6C9F"/>
    <w:rsid w:val="00100ABD"/>
    <w:rsid w:val="001068BF"/>
    <w:rsid w:val="00106E5B"/>
    <w:rsid w:val="00107471"/>
    <w:rsid w:val="00107D96"/>
    <w:rsid w:val="00110C5C"/>
    <w:rsid w:val="001126F6"/>
    <w:rsid w:val="00113CA7"/>
    <w:rsid w:val="001156DA"/>
    <w:rsid w:val="00115CFF"/>
    <w:rsid w:val="00115DA8"/>
    <w:rsid w:val="00120B53"/>
    <w:rsid w:val="00120E41"/>
    <w:rsid w:val="00132A81"/>
    <w:rsid w:val="001429E7"/>
    <w:rsid w:val="0014338D"/>
    <w:rsid w:val="001458CE"/>
    <w:rsid w:val="00146450"/>
    <w:rsid w:val="001464CD"/>
    <w:rsid w:val="0015009F"/>
    <w:rsid w:val="00151984"/>
    <w:rsid w:val="00151FA7"/>
    <w:rsid w:val="00152A71"/>
    <w:rsid w:val="0015423E"/>
    <w:rsid w:val="00155BD6"/>
    <w:rsid w:val="00155D86"/>
    <w:rsid w:val="0016128E"/>
    <w:rsid w:val="00161363"/>
    <w:rsid w:val="001636D6"/>
    <w:rsid w:val="001668E0"/>
    <w:rsid w:val="00170C8C"/>
    <w:rsid w:val="0017144C"/>
    <w:rsid w:val="00171A11"/>
    <w:rsid w:val="00171BB8"/>
    <w:rsid w:val="00173B6D"/>
    <w:rsid w:val="00173BA5"/>
    <w:rsid w:val="00176931"/>
    <w:rsid w:val="00181984"/>
    <w:rsid w:val="001819CD"/>
    <w:rsid w:val="00181D12"/>
    <w:rsid w:val="00182CF1"/>
    <w:rsid w:val="00184140"/>
    <w:rsid w:val="001850D0"/>
    <w:rsid w:val="00190A35"/>
    <w:rsid w:val="001924D4"/>
    <w:rsid w:val="00192AA4"/>
    <w:rsid w:val="001940E8"/>
    <w:rsid w:val="001959F0"/>
    <w:rsid w:val="00196B8C"/>
    <w:rsid w:val="00196C5C"/>
    <w:rsid w:val="001A0390"/>
    <w:rsid w:val="001A062F"/>
    <w:rsid w:val="001A0E09"/>
    <w:rsid w:val="001A0EE9"/>
    <w:rsid w:val="001A1907"/>
    <w:rsid w:val="001A1C1D"/>
    <w:rsid w:val="001A38DD"/>
    <w:rsid w:val="001A53DC"/>
    <w:rsid w:val="001A722D"/>
    <w:rsid w:val="001A766C"/>
    <w:rsid w:val="001B0881"/>
    <w:rsid w:val="001B4B6B"/>
    <w:rsid w:val="001B7BAC"/>
    <w:rsid w:val="001C09B7"/>
    <w:rsid w:val="001C27AD"/>
    <w:rsid w:val="001C2F99"/>
    <w:rsid w:val="001C49A4"/>
    <w:rsid w:val="001C4CC7"/>
    <w:rsid w:val="001C5EE4"/>
    <w:rsid w:val="001C76C4"/>
    <w:rsid w:val="001C7CFD"/>
    <w:rsid w:val="001D086F"/>
    <w:rsid w:val="001D0EDF"/>
    <w:rsid w:val="001D430B"/>
    <w:rsid w:val="001D49E6"/>
    <w:rsid w:val="001D56BF"/>
    <w:rsid w:val="001D788C"/>
    <w:rsid w:val="001E3957"/>
    <w:rsid w:val="001E3F9A"/>
    <w:rsid w:val="001E4E45"/>
    <w:rsid w:val="001F0C6F"/>
    <w:rsid w:val="001F0CC6"/>
    <w:rsid w:val="001F11A8"/>
    <w:rsid w:val="001F2295"/>
    <w:rsid w:val="001F2882"/>
    <w:rsid w:val="001F2FC2"/>
    <w:rsid w:val="001F5BE9"/>
    <w:rsid w:val="001F746C"/>
    <w:rsid w:val="00202473"/>
    <w:rsid w:val="00204037"/>
    <w:rsid w:val="002049FE"/>
    <w:rsid w:val="00206179"/>
    <w:rsid w:val="0020678C"/>
    <w:rsid w:val="00207F75"/>
    <w:rsid w:val="00211C89"/>
    <w:rsid w:val="00211EA2"/>
    <w:rsid w:val="002149E2"/>
    <w:rsid w:val="00215258"/>
    <w:rsid w:val="00215C2F"/>
    <w:rsid w:val="002163D4"/>
    <w:rsid w:val="00217CE9"/>
    <w:rsid w:val="00220E00"/>
    <w:rsid w:val="00222317"/>
    <w:rsid w:val="00226572"/>
    <w:rsid w:val="00226994"/>
    <w:rsid w:val="0023211D"/>
    <w:rsid w:val="0023246F"/>
    <w:rsid w:val="00233C2B"/>
    <w:rsid w:val="00234D22"/>
    <w:rsid w:val="00234D35"/>
    <w:rsid w:val="002353DC"/>
    <w:rsid w:val="0023668A"/>
    <w:rsid w:val="00237FBB"/>
    <w:rsid w:val="0024033F"/>
    <w:rsid w:val="002443F9"/>
    <w:rsid w:val="00247F0F"/>
    <w:rsid w:val="00252B0C"/>
    <w:rsid w:val="00252CBE"/>
    <w:rsid w:val="0025378C"/>
    <w:rsid w:val="00254F0A"/>
    <w:rsid w:val="00256A15"/>
    <w:rsid w:val="00257530"/>
    <w:rsid w:val="002575EC"/>
    <w:rsid w:val="002601B2"/>
    <w:rsid w:val="00261E13"/>
    <w:rsid w:val="0026228E"/>
    <w:rsid w:val="00264F8D"/>
    <w:rsid w:val="00266567"/>
    <w:rsid w:val="0026770B"/>
    <w:rsid w:val="002677E2"/>
    <w:rsid w:val="002711B6"/>
    <w:rsid w:val="00273303"/>
    <w:rsid w:val="00274550"/>
    <w:rsid w:val="002748A2"/>
    <w:rsid w:val="002754A0"/>
    <w:rsid w:val="00277043"/>
    <w:rsid w:val="00282F9A"/>
    <w:rsid w:val="002831A4"/>
    <w:rsid w:val="00283405"/>
    <w:rsid w:val="00284C8C"/>
    <w:rsid w:val="002855DD"/>
    <w:rsid w:val="00290D3F"/>
    <w:rsid w:val="00293A52"/>
    <w:rsid w:val="0029426D"/>
    <w:rsid w:val="0029629C"/>
    <w:rsid w:val="002A0796"/>
    <w:rsid w:val="002A3AED"/>
    <w:rsid w:val="002A45E4"/>
    <w:rsid w:val="002A4FD3"/>
    <w:rsid w:val="002A5AF9"/>
    <w:rsid w:val="002A7845"/>
    <w:rsid w:val="002B18C0"/>
    <w:rsid w:val="002B2CA1"/>
    <w:rsid w:val="002B4E8B"/>
    <w:rsid w:val="002B5D4B"/>
    <w:rsid w:val="002C0371"/>
    <w:rsid w:val="002C29B4"/>
    <w:rsid w:val="002C4603"/>
    <w:rsid w:val="002C59BB"/>
    <w:rsid w:val="002D0259"/>
    <w:rsid w:val="002D3980"/>
    <w:rsid w:val="002D48BA"/>
    <w:rsid w:val="002D5849"/>
    <w:rsid w:val="002D6ABF"/>
    <w:rsid w:val="002D7030"/>
    <w:rsid w:val="002D7101"/>
    <w:rsid w:val="002D7551"/>
    <w:rsid w:val="002E03C7"/>
    <w:rsid w:val="002E0451"/>
    <w:rsid w:val="002E2547"/>
    <w:rsid w:val="002E41A6"/>
    <w:rsid w:val="002E49CA"/>
    <w:rsid w:val="002E7A10"/>
    <w:rsid w:val="002F0036"/>
    <w:rsid w:val="002F2EE7"/>
    <w:rsid w:val="002F3862"/>
    <w:rsid w:val="002F534E"/>
    <w:rsid w:val="002F7CAF"/>
    <w:rsid w:val="00300986"/>
    <w:rsid w:val="003015BD"/>
    <w:rsid w:val="00302E39"/>
    <w:rsid w:val="00302E7D"/>
    <w:rsid w:val="00303B5B"/>
    <w:rsid w:val="00303D72"/>
    <w:rsid w:val="00306FEF"/>
    <w:rsid w:val="00307C5B"/>
    <w:rsid w:val="00310754"/>
    <w:rsid w:val="003115F7"/>
    <w:rsid w:val="00313C36"/>
    <w:rsid w:val="00314334"/>
    <w:rsid w:val="00314434"/>
    <w:rsid w:val="00314FB2"/>
    <w:rsid w:val="00315AAB"/>
    <w:rsid w:val="003160EB"/>
    <w:rsid w:val="00316AB6"/>
    <w:rsid w:val="00322E0A"/>
    <w:rsid w:val="00323108"/>
    <w:rsid w:val="0032317E"/>
    <w:rsid w:val="0032428A"/>
    <w:rsid w:val="003251C9"/>
    <w:rsid w:val="00327BF7"/>
    <w:rsid w:val="00332082"/>
    <w:rsid w:val="00332D19"/>
    <w:rsid w:val="00333324"/>
    <w:rsid w:val="0033663E"/>
    <w:rsid w:val="00336FA8"/>
    <w:rsid w:val="0033713C"/>
    <w:rsid w:val="00337435"/>
    <w:rsid w:val="00337784"/>
    <w:rsid w:val="00337C86"/>
    <w:rsid w:val="00337D4F"/>
    <w:rsid w:val="00337FEF"/>
    <w:rsid w:val="00341950"/>
    <w:rsid w:val="00343571"/>
    <w:rsid w:val="00343E43"/>
    <w:rsid w:val="00352597"/>
    <w:rsid w:val="0036017D"/>
    <w:rsid w:val="00361837"/>
    <w:rsid w:val="003618A8"/>
    <w:rsid w:val="00363EAA"/>
    <w:rsid w:val="00363FB4"/>
    <w:rsid w:val="0036433C"/>
    <w:rsid w:val="003654D7"/>
    <w:rsid w:val="00365E17"/>
    <w:rsid w:val="00370A1D"/>
    <w:rsid w:val="00372108"/>
    <w:rsid w:val="00372363"/>
    <w:rsid w:val="003749C8"/>
    <w:rsid w:val="00376800"/>
    <w:rsid w:val="00376A48"/>
    <w:rsid w:val="0037787C"/>
    <w:rsid w:val="00377B86"/>
    <w:rsid w:val="00381FF5"/>
    <w:rsid w:val="0038209D"/>
    <w:rsid w:val="003829FE"/>
    <w:rsid w:val="00383F1A"/>
    <w:rsid w:val="00385DC5"/>
    <w:rsid w:val="00386441"/>
    <w:rsid w:val="003868DA"/>
    <w:rsid w:val="00391712"/>
    <w:rsid w:val="00391D93"/>
    <w:rsid w:val="003927FC"/>
    <w:rsid w:val="0039288B"/>
    <w:rsid w:val="003A1382"/>
    <w:rsid w:val="003A360A"/>
    <w:rsid w:val="003A3DD1"/>
    <w:rsid w:val="003A4F27"/>
    <w:rsid w:val="003A5CD9"/>
    <w:rsid w:val="003A63BC"/>
    <w:rsid w:val="003A67B0"/>
    <w:rsid w:val="003A767D"/>
    <w:rsid w:val="003B3482"/>
    <w:rsid w:val="003B480A"/>
    <w:rsid w:val="003B5B38"/>
    <w:rsid w:val="003B715A"/>
    <w:rsid w:val="003B71ED"/>
    <w:rsid w:val="003C0836"/>
    <w:rsid w:val="003C25D0"/>
    <w:rsid w:val="003C28B2"/>
    <w:rsid w:val="003C431F"/>
    <w:rsid w:val="003D04E2"/>
    <w:rsid w:val="003D0E75"/>
    <w:rsid w:val="003D1EF7"/>
    <w:rsid w:val="003D3C22"/>
    <w:rsid w:val="003D4DD5"/>
    <w:rsid w:val="003D7C08"/>
    <w:rsid w:val="003E01A2"/>
    <w:rsid w:val="003E2667"/>
    <w:rsid w:val="003E4152"/>
    <w:rsid w:val="003E7DFC"/>
    <w:rsid w:val="003F0F51"/>
    <w:rsid w:val="003F1673"/>
    <w:rsid w:val="003F4403"/>
    <w:rsid w:val="003F4D78"/>
    <w:rsid w:val="003F4DFF"/>
    <w:rsid w:val="003F5AC2"/>
    <w:rsid w:val="003F5EE0"/>
    <w:rsid w:val="003F61A2"/>
    <w:rsid w:val="003F66DC"/>
    <w:rsid w:val="003F7979"/>
    <w:rsid w:val="003F7D98"/>
    <w:rsid w:val="00400E37"/>
    <w:rsid w:val="00400F93"/>
    <w:rsid w:val="00402E1C"/>
    <w:rsid w:val="0040324C"/>
    <w:rsid w:val="00410AE5"/>
    <w:rsid w:val="00411A09"/>
    <w:rsid w:val="004124D1"/>
    <w:rsid w:val="00414F32"/>
    <w:rsid w:val="004161D5"/>
    <w:rsid w:val="00416B66"/>
    <w:rsid w:val="00416DC0"/>
    <w:rsid w:val="004179E4"/>
    <w:rsid w:val="0042164A"/>
    <w:rsid w:val="00421934"/>
    <w:rsid w:val="00422862"/>
    <w:rsid w:val="00422DE7"/>
    <w:rsid w:val="00423DEB"/>
    <w:rsid w:val="004241AC"/>
    <w:rsid w:val="004257B5"/>
    <w:rsid w:val="00425D54"/>
    <w:rsid w:val="004262DB"/>
    <w:rsid w:val="004273EA"/>
    <w:rsid w:val="00431706"/>
    <w:rsid w:val="00432240"/>
    <w:rsid w:val="00433363"/>
    <w:rsid w:val="00435C04"/>
    <w:rsid w:val="004363E2"/>
    <w:rsid w:val="00436930"/>
    <w:rsid w:val="00437627"/>
    <w:rsid w:val="0044172D"/>
    <w:rsid w:val="004418FE"/>
    <w:rsid w:val="00441D58"/>
    <w:rsid w:val="00442FA1"/>
    <w:rsid w:val="004440CB"/>
    <w:rsid w:val="00445F14"/>
    <w:rsid w:val="00447278"/>
    <w:rsid w:val="004511B3"/>
    <w:rsid w:val="00451DC8"/>
    <w:rsid w:val="00455478"/>
    <w:rsid w:val="00455FF7"/>
    <w:rsid w:val="004627A7"/>
    <w:rsid w:val="00462D98"/>
    <w:rsid w:val="0046590F"/>
    <w:rsid w:val="004666F9"/>
    <w:rsid w:val="0046712E"/>
    <w:rsid w:val="004678B9"/>
    <w:rsid w:val="0046793B"/>
    <w:rsid w:val="004717D9"/>
    <w:rsid w:val="00471EB9"/>
    <w:rsid w:val="0047271C"/>
    <w:rsid w:val="004740A9"/>
    <w:rsid w:val="00475070"/>
    <w:rsid w:val="00475CC2"/>
    <w:rsid w:val="004769AD"/>
    <w:rsid w:val="004769B9"/>
    <w:rsid w:val="0048132B"/>
    <w:rsid w:val="00481CBA"/>
    <w:rsid w:val="0048321B"/>
    <w:rsid w:val="0048345D"/>
    <w:rsid w:val="004867B6"/>
    <w:rsid w:val="004913CE"/>
    <w:rsid w:val="00491531"/>
    <w:rsid w:val="004922B7"/>
    <w:rsid w:val="00492398"/>
    <w:rsid w:val="0049338B"/>
    <w:rsid w:val="00494596"/>
    <w:rsid w:val="0049516E"/>
    <w:rsid w:val="004959E8"/>
    <w:rsid w:val="00496176"/>
    <w:rsid w:val="00496544"/>
    <w:rsid w:val="00496DE8"/>
    <w:rsid w:val="00497DD9"/>
    <w:rsid w:val="004A024E"/>
    <w:rsid w:val="004A0BE3"/>
    <w:rsid w:val="004A2169"/>
    <w:rsid w:val="004A390C"/>
    <w:rsid w:val="004A42D6"/>
    <w:rsid w:val="004A6F6C"/>
    <w:rsid w:val="004B1E25"/>
    <w:rsid w:val="004B3D1B"/>
    <w:rsid w:val="004B3D8F"/>
    <w:rsid w:val="004B5763"/>
    <w:rsid w:val="004B6967"/>
    <w:rsid w:val="004B746D"/>
    <w:rsid w:val="004C17F2"/>
    <w:rsid w:val="004C20F1"/>
    <w:rsid w:val="004C3C94"/>
    <w:rsid w:val="004C3F69"/>
    <w:rsid w:val="004C5714"/>
    <w:rsid w:val="004C5A2A"/>
    <w:rsid w:val="004C5A68"/>
    <w:rsid w:val="004C6951"/>
    <w:rsid w:val="004C7E38"/>
    <w:rsid w:val="004D3FA9"/>
    <w:rsid w:val="004D4B5E"/>
    <w:rsid w:val="004E2AF7"/>
    <w:rsid w:val="004E51A0"/>
    <w:rsid w:val="004E6309"/>
    <w:rsid w:val="004F0325"/>
    <w:rsid w:val="004F2977"/>
    <w:rsid w:val="004F3B82"/>
    <w:rsid w:val="004F3E89"/>
    <w:rsid w:val="004F3EE6"/>
    <w:rsid w:val="004F45AD"/>
    <w:rsid w:val="004F4FAF"/>
    <w:rsid w:val="004F4FFA"/>
    <w:rsid w:val="004F55A5"/>
    <w:rsid w:val="004F5A19"/>
    <w:rsid w:val="004F6E41"/>
    <w:rsid w:val="00500089"/>
    <w:rsid w:val="00500DED"/>
    <w:rsid w:val="00501634"/>
    <w:rsid w:val="00501B4E"/>
    <w:rsid w:val="00502415"/>
    <w:rsid w:val="005031F0"/>
    <w:rsid w:val="0050565A"/>
    <w:rsid w:val="005106A9"/>
    <w:rsid w:val="00513C58"/>
    <w:rsid w:val="00514D9B"/>
    <w:rsid w:val="00514E2C"/>
    <w:rsid w:val="00515966"/>
    <w:rsid w:val="00515F8C"/>
    <w:rsid w:val="00516107"/>
    <w:rsid w:val="005176E4"/>
    <w:rsid w:val="00521834"/>
    <w:rsid w:val="00521895"/>
    <w:rsid w:val="00521FCB"/>
    <w:rsid w:val="005238AE"/>
    <w:rsid w:val="00524482"/>
    <w:rsid w:val="00527809"/>
    <w:rsid w:val="00530084"/>
    <w:rsid w:val="00531914"/>
    <w:rsid w:val="00531C47"/>
    <w:rsid w:val="00533945"/>
    <w:rsid w:val="00533D91"/>
    <w:rsid w:val="00534C06"/>
    <w:rsid w:val="005352A7"/>
    <w:rsid w:val="00535C6C"/>
    <w:rsid w:val="00537B1B"/>
    <w:rsid w:val="00540D34"/>
    <w:rsid w:val="00544D08"/>
    <w:rsid w:val="00545087"/>
    <w:rsid w:val="00547124"/>
    <w:rsid w:val="00552C5D"/>
    <w:rsid w:val="00554F8D"/>
    <w:rsid w:val="00563A6A"/>
    <w:rsid w:val="005653FE"/>
    <w:rsid w:val="00565A1A"/>
    <w:rsid w:val="00565AF1"/>
    <w:rsid w:val="00565FBF"/>
    <w:rsid w:val="00567EF3"/>
    <w:rsid w:val="00570894"/>
    <w:rsid w:val="00571A0B"/>
    <w:rsid w:val="00574ACB"/>
    <w:rsid w:val="005762B4"/>
    <w:rsid w:val="005769EA"/>
    <w:rsid w:val="00577D61"/>
    <w:rsid w:val="00581ED2"/>
    <w:rsid w:val="00582AFB"/>
    <w:rsid w:val="005831BD"/>
    <w:rsid w:val="00587AD1"/>
    <w:rsid w:val="00587D39"/>
    <w:rsid w:val="00587D77"/>
    <w:rsid w:val="00587DF9"/>
    <w:rsid w:val="00592E8A"/>
    <w:rsid w:val="005948B1"/>
    <w:rsid w:val="00594F89"/>
    <w:rsid w:val="00595BBE"/>
    <w:rsid w:val="00595F2F"/>
    <w:rsid w:val="0059602D"/>
    <w:rsid w:val="005A3BA3"/>
    <w:rsid w:val="005A469A"/>
    <w:rsid w:val="005A6580"/>
    <w:rsid w:val="005A6BCB"/>
    <w:rsid w:val="005B1DFB"/>
    <w:rsid w:val="005B41D6"/>
    <w:rsid w:val="005B5693"/>
    <w:rsid w:val="005C18FF"/>
    <w:rsid w:val="005C2143"/>
    <w:rsid w:val="005C39D3"/>
    <w:rsid w:val="005C5DB7"/>
    <w:rsid w:val="005D1BAC"/>
    <w:rsid w:val="005D1DA5"/>
    <w:rsid w:val="005D3512"/>
    <w:rsid w:val="005D6000"/>
    <w:rsid w:val="005D7F21"/>
    <w:rsid w:val="005E05CA"/>
    <w:rsid w:val="005E0EA4"/>
    <w:rsid w:val="005E2129"/>
    <w:rsid w:val="005E2F2D"/>
    <w:rsid w:val="005E38E1"/>
    <w:rsid w:val="005E4CA4"/>
    <w:rsid w:val="005F3B68"/>
    <w:rsid w:val="005F487E"/>
    <w:rsid w:val="005F7002"/>
    <w:rsid w:val="00600552"/>
    <w:rsid w:val="00601FF5"/>
    <w:rsid w:val="0060365B"/>
    <w:rsid w:val="00603C24"/>
    <w:rsid w:val="00603C42"/>
    <w:rsid w:val="00604029"/>
    <w:rsid w:val="006043BC"/>
    <w:rsid w:val="0060702C"/>
    <w:rsid w:val="006077B5"/>
    <w:rsid w:val="0060799D"/>
    <w:rsid w:val="0061568A"/>
    <w:rsid w:val="006167EC"/>
    <w:rsid w:val="006227C0"/>
    <w:rsid w:val="00623217"/>
    <w:rsid w:val="0062332C"/>
    <w:rsid w:val="00624678"/>
    <w:rsid w:val="00624C7B"/>
    <w:rsid w:val="0062652E"/>
    <w:rsid w:val="00627B6D"/>
    <w:rsid w:val="00630C6A"/>
    <w:rsid w:val="00633F22"/>
    <w:rsid w:val="006348EE"/>
    <w:rsid w:val="0063606A"/>
    <w:rsid w:val="00640145"/>
    <w:rsid w:val="006413C5"/>
    <w:rsid w:val="0064231B"/>
    <w:rsid w:val="006433F3"/>
    <w:rsid w:val="00645567"/>
    <w:rsid w:val="00646480"/>
    <w:rsid w:val="00650BC2"/>
    <w:rsid w:val="0065579C"/>
    <w:rsid w:val="00660354"/>
    <w:rsid w:val="00662F52"/>
    <w:rsid w:val="006640E7"/>
    <w:rsid w:val="00664896"/>
    <w:rsid w:val="00664EDB"/>
    <w:rsid w:val="00665123"/>
    <w:rsid w:val="00667B4A"/>
    <w:rsid w:val="006705C2"/>
    <w:rsid w:val="00671080"/>
    <w:rsid w:val="00671A39"/>
    <w:rsid w:val="00672B36"/>
    <w:rsid w:val="00672D63"/>
    <w:rsid w:val="0067325D"/>
    <w:rsid w:val="006741E6"/>
    <w:rsid w:val="006746E8"/>
    <w:rsid w:val="00674841"/>
    <w:rsid w:val="00675E10"/>
    <w:rsid w:val="006767BE"/>
    <w:rsid w:val="006776C8"/>
    <w:rsid w:val="00680233"/>
    <w:rsid w:val="0068180E"/>
    <w:rsid w:val="0068357D"/>
    <w:rsid w:val="0068456B"/>
    <w:rsid w:val="00684608"/>
    <w:rsid w:val="00686234"/>
    <w:rsid w:val="00686F2A"/>
    <w:rsid w:val="0069004A"/>
    <w:rsid w:val="00692A0F"/>
    <w:rsid w:val="00694F49"/>
    <w:rsid w:val="006961AB"/>
    <w:rsid w:val="006A12E5"/>
    <w:rsid w:val="006A1DC9"/>
    <w:rsid w:val="006A23DA"/>
    <w:rsid w:val="006A50E5"/>
    <w:rsid w:val="006B3AF7"/>
    <w:rsid w:val="006B44A5"/>
    <w:rsid w:val="006B5280"/>
    <w:rsid w:val="006B5777"/>
    <w:rsid w:val="006C1AD6"/>
    <w:rsid w:val="006C303D"/>
    <w:rsid w:val="006C567F"/>
    <w:rsid w:val="006C5F98"/>
    <w:rsid w:val="006C676A"/>
    <w:rsid w:val="006C7491"/>
    <w:rsid w:val="006D008D"/>
    <w:rsid w:val="006D4524"/>
    <w:rsid w:val="006D45F2"/>
    <w:rsid w:val="006D48A2"/>
    <w:rsid w:val="006D620C"/>
    <w:rsid w:val="006E0B39"/>
    <w:rsid w:val="006E0C67"/>
    <w:rsid w:val="006E3E04"/>
    <w:rsid w:val="006E5AEA"/>
    <w:rsid w:val="006E6E11"/>
    <w:rsid w:val="006F0C90"/>
    <w:rsid w:val="006F22C6"/>
    <w:rsid w:val="006F267B"/>
    <w:rsid w:val="006F2A83"/>
    <w:rsid w:val="006F3872"/>
    <w:rsid w:val="006F42BD"/>
    <w:rsid w:val="006F4ACD"/>
    <w:rsid w:val="006F65CB"/>
    <w:rsid w:val="006F79A2"/>
    <w:rsid w:val="00701655"/>
    <w:rsid w:val="00701FDB"/>
    <w:rsid w:val="00703E07"/>
    <w:rsid w:val="00707E5F"/>
    <w:rsid w:val="0071340E"/>
    <w:rsid w:val="0071376A"/>
    <w:rsid w:val="007147A6"/>
    <w:rsid w:val="007149D3"/>
    <w:rsid w:val="00714C5F"/>
    <w:rsid w:val="00715E53"/>
    <w:rsid w:val="007171E0"/>
    <w:rsid w:val="007178EB"/>
    <w:rsid w:val="007201D2"/>
    <w:rsid w:val="00723E20"/>
    <w:rsid w:val="0072426E"/>
    <w:rsid w:val="0072586B"/>
    <w:rsid w:val="00725C93"/>
    <w:rsid w:val="00727DFF"/>
    <w:rsid w:val="007312AE"/>
    <w:rsid w:val="007345B3"/>
    <w:rsid w:val="007347DF"/>
    <w:rsid w:val="007356AA"/>
    <w:rsid w:val="00737000"/>
    <w:rsid w:val="0074080B"/>
    <w:rsid w:val="00740822"/>
    <w:rsid w:val="007408C6"/>
    <w:rsid w:val="00750294"/>
    <w:rsid w:val="007503D3"/>
    <w:rsid w:val="00750419"/>
    <w:rsid w:val="00751004"/>
    <w:rsid w:val="0075106F"/>
    <w:rsid w:val="0075273C"/>
    <w:rsid w:val="00753A4B"/>
    <w:rsid w:val="00754F41"/>
    <w:rsid w:val="00756E0E"/>
    <w:rsid w:val="00761BEB"/>
    <w:rsid w:val="00761FB1"/>
    <w:rsid w:val="00764A7E"/>
    <w:rsid w:val="0076550C"/>
    <w:rsid w:val="00765886"/>
    <w:rsid w:val="007661D5"/>
    <w:rsid w:val="00766304"/>
    <w:rsid w:val="00771707"/>
    <w:rsid w:val="00772327"/>
    <w:rsid w:val="007732C5"/>
    <w:rsid w:val="00773A2A"/>
    <w:rsid w:val="00776435"/>
    <w:rsid w:val="00777752"/>
    <w:rsid w:val="00777CC4"/>
    <w:rsid w:val="00780132"/>
    <w:rsid w:val="0078091E"/>
    <w:rsid w:val="00782A4F"/>
    <w:rsid w:val="00783075"/>
    <w:rsid w:val="007830A1"/>
    <w:rsid w:val="0078458F"/>
    <w:rsid w:val="0078488A"/>
    <w:rsid w:val="00784D89"/>
    <w:rsid w:val="00785811"/>
    <w:rsid w:val="00785F15"/>
    <w:rsid w:val="00791627"/>
    <w:rsid w:val="007918E5"/>
    <w:rsid w:val="00791D35"/>
    <w:rsid w:val="00792A68"/>
    <w:rsid w:val="0079504D"/>
    <w:rsid w:val="0079676B"/>
    <w:rsid w:val="00797790"/>
    <w:rsid w:val="007A1F37"/>
    <w:rsid w:val="007A22E4"/>
    <w:rsid w:val="007A2329"/>
    <w:rsid w:val="007A3F94"/>
    <w:rsid w:val="007A4DF4"/>
    <w:rsid w:val="007A613F"/>
    <w:rsid w:val="007A7EA5"/>
    <w:rsid w:val="007B1ADD"/>
    <w:rsid w:val="007B1D9A"/>
    <w:rsid w:val="007B23CE"/>
    <w:rsid w:val="007B460E"/>
    <w:rsid w:val="007B490A"/>
    <w:rsid w:val="007B4DEF"/>
    <w:rsid w:val="007B6220"/>
    <w:rsid w:val="007C2426"/>
    <w:rsid w:val="007C44AD"/>
    <w:rsid w:val="007C67AE"/>
    <w:rsid w:val="007D4B6F"/>
    <w:rsid w:val="007D5813"/>
    <w:rsid w:val="007D61E3"/>
    <w:rsid w:val="007D6E2B"/>
    <w:rsid w:val="007E28FB"/>
    <w:rsid w:val="007E3C93"/>
    <w:rsid w:val="007E3C99"/>
    <w:rsid w:val="007E3D08"/>
    <w:rsid w:val="007E51B6"/>
    <w:rsid w:val="007E66AB"/>
    <w:rsid w:val="007E7BD5"/>
    <w:rsid w:val="007F1AF4"/>
    <w:rsid w:val="007F329D"/>
    <w:rsid w:val="007F3CE6"/>
    <w:rsid w:val="007F6212"/>
    <w:rsid w:val="007F71CD"/>
    <w:rsid w:val="00802919"/>
    <w:rsid w:val="00803EE9"/>
    <w:rsid w:val="0080476C"/>
    <w:rsid w:val="00804EEB"/>
    <w:rsid w:val="00811312"/>
    <w:rsid w:val="0081373B"/>
    <w:rsid w:val="00813D8D"/>
    <w:rsid w:val="008143BD"/>
    <w:rsid w:val="008147AE"/>
    <w:rsid w:val="00815A5B"/>
    <w:rsid w:val="00821180"/>
    <w:rsid w:val="00823E6A"/>
    <w:rsid w:val="00825459"/>
    <w:rsid w:val="00831382"/>
    <w:rsid w:val="00832CB8"/>
    <w:rsid w:val="008357FF"/>
    <w:rsid w:val="008407F0"/>
    <w:rsid w:val="00844BA3"/>
    <w:rsid w:val="00851228"/>
    <w:rsid w:val="00851D4A"/>
    <w:rsid w:val="00852BD8"/>
    <w:rsid w:val="00853940"/>
    <w:rsid w:val="008554BF"/>
    <w:rsid w:val="00855BAF"/>
    <w:rsid w:val="008630DE"/>
    <w:rsid w:val="008638EC"/>
    <w:rsid w:val="008714C3"/>
    <w:rsid w:val="00872EE9"/>
    <w:rsid w:val="00881A8B"/>
    <w:rsid w:val="00883206"/>
    <w:rsid w:val="00883316"/>
    <w:rsid w:val="008838BB"/>
    <w:rsid w:val="00885D2E"/>
    <w:rsid w:val="0088610B"/>
    <w:rsid w:val="0088762D"/>
    <w:rsid w:val="00894B65"/>
    <w:rsid w:val="00894C64"/>
    <w:rsid w:val="008956C3"/>
    <w:rsid w:val="008964DF"/>
    <w:rsid w:val="008966A2"/>
    <w:rsid w:val="00896C3E"/>
    <w:rsid w:val="00896D73"/>
    <w:rsid w:val="008A2558"/>
    <w:rsid w:val="008A3417"/>
    <w:rsid w:val="008A46F9"/>
    <w:rsid w:val="008A5DB6"/>
    <w:rsid w:val="008B06E9"/>
    <w:rsid w:val="008B1E5C"/>
    <w:rsid w:val="008B22BA"/>
    <w:rsid w:val="008B40B0"/>
    <w:rsid w:val="008B52D8"/>
    <w:rsid w:val="008B5AF0"/>
    <w:rsid w:val="008B7822"/>
    <w:rsid w:val="008C05E7"/>
    <w:rsid w:val="008C4CDE"/>
    <w:rsid w:val="008C5F91"/>
    <w:rsid w:val="008C6178"/>
    <w:rsid w:val="008C62F7"/>
    <w:rsid w:val="008C7AE9"/>
    <w:rsid w:val="008D0A8F"/>
    <w:rsid w:val="008D2C3E"/>
    <w:rsid w:val="008D317D"/>
    <w:rsid w:val="008D4616"/>
    <w:rsid w:val="008D46AE"/>
    <w:rsid w:val="008D5D8E"/>
    <w:rsid w:val="008D5EFB"/>
    <w:rsid w:val="008E1728"/>
    <w:rsid w:val="008E1AC8"/>
    <w:rsid w:val="008E1F48"/>
    <w:rsid w:val="008E3E6F"/>
    <w:rsid w:val="008E42BA"/>
    <w:rsid w:val="008E6886"/>
    <w:rsid w:val="008E7991"/>
    <w:rsid w:val="008E7CA4"/>
    <w:rsid w:val="008F180A"/>
    <w:rsid w:val="008F1D92"/>
    <w:rsid w:val="008F1F47"/>
    <w:rsid w:val="008F782D"/>
    <w:rsid w:val="0090322D"/>
    <w:rsid w:val="009062AB"/>
    <w:rsid w:val="009119BE"/>
    <w:rsid w:val="0091204E"/>
    <w:rsid w:val="00913A78"/>
    <w:rsid w:val="00913CA7"/>
    <w:rsid w:val="00913ED3"/>
    <w:rsid w:val="009142FA"/>
    <w:rsid w:val="00914FD8"/>
    <w:rsid w:val="009164BA"/>
    <w:rsid w:val="009173A9"/>
    <w:rsid w:val="0092220E"/>
    <w:rsid w:val="0092318B"/>
    <w:rsid w:val="009246B3"/>
    <w:rsid w:val="00925FF5"/>
    <w:rsid w:val="009261A5"/>
    <w:rsid w:val="00927AD5"/>
    <w:rsid w:val="0093160B"/>
    <w:rsid w:val="00931C35"/>
    <w:rsid w:val="00933E64"/>
    <w:rsid w:val="009347B9"/>
    <w:rsid w:val="009350A8"/>
    <w:rsid w:val="00941E73"/>
    <w:rsid w:val="0094248D"/>
    <w:rsid w:val="00947899"/>
    <w:rsid w:val="00947D9A"/>
    <w:rsid w:val="0095209D"/>
    <w:rsid w:val="00957078"/>
    <w:rsid w:val="009572A0"/>
    <w:rsid w:val="009572E8"/>
    <w:rsid w:val="00957554"/>
    <w:rsid w:val="0096121C"/>
    <w:rsid w:val="00961F92"/>
    <w:rsid w:val="00962E03"/>
    <w:rsid w:val="009664DF"/>
    <w:rsid w:val="00966912"/>
    <w:rsid w:val="0096728D"/>
    <w:rsid w:val="009719E4"/>
    <w:rsid w:val="0098118E"/>
    <w:rsid w:val="00981299"/>
    <w:rsid w:val="0098252F"/>
    <w:rsid w:val="00983E9A"/>
    <w:rsid w:val="00986994"/>
    <w:rsid w:val="00991E09"/>
    <w:rsid w:val="00992D80"/>
    <w:rsid w:val="0099346E"/>
    <w:rsid w:val="00993F47"/>
    <w:rsid w:val="00994665"/>
    <w:rsid w:val="00994B93"/>
    <w:rsid w:val="009970AA"/>
    <w:rsid w:val="009A30AF"/>
    <w:rsid w:val="009A4233"/>
    <w:rsid w:val="009A578B"/>
    <w:rsid w:val="009A57B8"/>
    <w:rsid w:val="009A74E9"/>
    <w:rsid w:val="009A7F47"/>
    <w:rsid w:val="009B09C6"/>
    <w:rsid w:val="009B1FD5"/>
    <w:rsid w:val="009B5D8A"/>
    <w:rsid w:val="009B713D"/>
    <w:rsid w:val="009B7FE5"/>
    <w:rsid w:val="009C126B"/>
    <w:rsid w:val="009C1AB0"/>
    <w:rsid w:val="009C1B35"/>
    <w:rsid w:val="009C30CE"/>
    <w:rsid w:val="009C3BC3"/>
    <w:rsid w:val="009C4D33"/>
    <w:rsid w:val="009C5A2D"/>
    <w:rsid w:val="009D345D"/>
    <w:rsid w:val="009D3CA4"/>
    <w:rsid w:val="009D7219"/>
    <w:rsid w:val="009E2734"/>
    <w:rsid w:val="009E33BA"/>
    <w:rsid w:val="009E5E60"/>
    <w:rsid w:val="009E675C"/>
    <w:rsid w:val="009F0361"/>
    <w:rsid w:val="009F0C5E"/>
    <w:rsid w:val="009F0DAA"/>
    <w:rsid w:val="009F3CE7"/>
    <w:rsid w:val="009F4D48"/>
    <w:rsid w:val="009F5F2B"/>
    <w:rsid w:val="009F7263"/>
    <w:rsid w:val="00A00C0C"/>
    <w:rsid w:val="00A01D13"/>
    <w:rsid w:val="00A02362"/>
    <w:rsid w:val="00A03C8E"/>
    <w:rsid w:val="00A04A5D"/>
    <w:rsid w:val="00A05F51"/>
    <w:rsid w:val="00A0647B"/>
    <w:rsid w:val="00A064CC"/>
    <w:rsid w:val="00A0692B"/>
    <w:rsid w:val="00A072D8"/>
    <w:rsid w:val="00A07CCD"/>
    <w:rsid w:val="00A07F43"/>
    <w:rsid w:val="00A1068B"/>
    <w:rsid w:val="00A10710"/>
    <w:rsid w:val="00A1310A"/>
    <w:rsid w:val="00A13D7A"/>
    <w:rsid w:val="00A14616"/>
    <w:rsid w:val="00A154D1"/>
    <w:rsid w:val="00A1613F"/>
    <w:rsid w:val="00A164D4"/>
    <w:rsid w:val="00A1667E"/>
    <w:rsid w:val="00A16E22"/>
    <w:rsid w:val="00A25392"/>
    <w:rsid w:val="00A2641F"/>
    <w:rsid w:val="00A27059"/>
    <w:rsid w:val="00A27561"/>
    <w:rsid w:val="00A27D66"/>
    <w:rsid w:val="00A30BD6"/>
    <w:rsid w:val="00A32355"/>
    <w:rsid w:val="00A3280C"/>
    <w:rsid w:val="00A33B3B"/>
    <w:rsid w:val="00A33B8A"/>
    <w:rsid w:val="00A365FD"/>
    <w:rsid w:val="00A368B0"/>
    <w:rsid w:val="00A40180"/>
    <w:rsid w:val="00A42B74"/>
    <w:rsid w:val="00A4369D"/>
    <w:rsid w:val="00A44A50"/>
    <w:rsid w:val="00A44BCE"/>
    <w:rsid w:val="00A45D04"/>
    <w:rsid w:val="00A4708E"/>
    <w:rsid w:val="00A50079"/>
    <w:rsid w:val="00A52A03"/>
    <w:rsid w:val="00A538EB"/>
    <w:rsid w:val="00A57262"/>
    <w:rsid w:val="00A604E6"/>
    <w:rsid w:val="00A61478"/>
    <w:rsid w:val="00A64598"/>
    <w:rsid w:val="00A6591A"/>
    <w:rsid w:val="00A66C3F"/>
    <w:rsid w:val="00A725C1"/>
    <w:rsid w:val="00A73508"/>
    <w:rsid w:val="00A73EF2"/>
    <w:rsid w:val="00A74BAA"/>
    <w:rsid w:val="00A76456"/>
    <w:rsid w:val="00A76C4F"/>
    <w:rsid w:val="00A77B3E"/>
    <w:rsid w:val="00A84754"/>
    <w:rsid w:val="00A907AF"/>
    <w:rsid w:val="00A90D6F"/>
    <w:rsid w:val="00A95418"/>
    <w:rsid w:val="00A969B0"/>
    <w:rsid w:val="00AA128F"/>
    <w:rsid w:val="00AA2A9B"/>
    <w:rsid w:val="00AA3404"/>
    <w:rsid w:val="00AA40E9"/>
    <w:rsid w:val="00AA41A3"/>
    <w:rsid w:val="00AA4641"/>
    <w:rsid w:val="00AA4658"/>
    <w:rsid w:val="00AA6A2B"/>
    <w:rsid w:val="00AB0792"/>
    <w:rsid w:val="00AB08DF"/>
    <w:rsid w:val="00AB0EB4"/>
    <w:rsid w:val="00AB3002"/>
    <w:rsid w:val="00AB3F68"/>
    <w:rsid w:val="00AC0AA7"/>
    <w:rsid w:val="00AC1339"/>
    <w:rsid w:val="00AC13E5"/>
    <w:rsid w:val="00AC37EC"/>
    <w:rsid w:val="00AC767B"/>
    <w:rsid w:val="00AD2A39"/>
    <w:rsid w:val="00AD4171"/>
    <w:rsid w:val="00AD4DDB"/>
    <w:rsid w:val="00AD5679"/>
    <w:rsid w:val="00AD5FD1"/>
    <w:rsid w:val="00AD7917"/>
    <w:rsid w:val="00AD7E96"/>
    <w:rsid w:val="00AE1045"/>
    <w:rsid w:val="00AE1F30"/>
    <w:rsid w:val="00AE332E"/>
    <w:rsid w:val="00AE35A2"/>
    <w:rsid w:val="00AE4920"/>
    <w:rsid w:val="00AE4A29"/>
    <w:rsid w:val="00AE743F"/>
    <w:rsid w:val="00AE7B0A"/>
    <w:rsid w:val="00AF082D"/>
    <w:rsid w:val="00AF0FD1"/>
    <w:rsid w:val="00AF2644"/>
    <w:rsid w:val="00AF79EA"/>
    <w:rsid w:val="00B0094A"/>
    <w:rsid w:val="00B00DFD"/>
    <w:rsid w:val="00B02736"/>
    <w:rsid w:val="00B02F76"/>
    <w:rsid w:val="00B04683"/>
    <w:rsid w:val="00B04851"/>
    <w:rsid w:val="00B05F5D"/>
    <w:rsid w:val="00B07810"/>
    <w:rsid w:val="00B07D11"/>
    <w:rsid w:val="00B107F0"/>
    <w:rsid w:val="00B10DEE"/>
    <w:rsid w:val="00B1387A"/>
    <w:rsid w:val="00B13C3A"/>
    <w:rsid w:val="00B13F5B"/>
    <w:rsid w:val="00B151A8"/>
    <w:rsid w:val="00B1671F"/>
    <w:rsid w:val="00B201EB"/>
    <w:rsid w:val="00B20A83"/>
    <w:rsid w:val="00B21F3C"/>
    <w:rsid w:val="00B2491F"/>
    <w:rsid w:val="00B27708"/>
    <w:rsid w:val="00B32ED9"/>
    <w:rsid w:val="00B34C51"/>
    <w:rsid w:val="00B35493"/>
    <w:rsid w:val="00B359B2"/>
    <w:rsid w:val="00B359D4"/>
    <w:rsid w:val="00B35C24"/>
    <w:rsid w:val="00B37F6F"/>
    <w:rsid w:val="00B40198"/>
    <w:rsid w:val="00B4090C"/>
    <w:rsid w:val="00B413C1"/>
    <w:rsid w:val="00B41B26"/>
    <w:rsid w:val="00B42797"/>
    <w:rsid w:val="00B42917"/>
    <w:rsid w:val="00B42E8C"/>
    <w:rsid w:val="00B43C6B"/>
    <w:rsid w:val="00B453C3"/>
    <w:rsid w:val="00B467D2"/>
    <w:rsid w:val="00B50A30"/>
    <w:rsid w:val="00B518B0"/>
    <w:rsid w:val="00B51AB1"/>
    <w:rsid w:val="00B53138"/>
    <w:rsid w:val="00B53BA1"/>
    <w:rsid w:val="00B54481"/>
    <w:rsid w:val="00B5582A"/>
    <w:rsid w:val="00B61DAB"/>
    <w:rsid w:val="00B62F78"/>
    <w:rsid w:val="00B716B8"/>
    <w:rsid w:val="00B7179F"/>
    <w:rsid w:val="00B74455"/>
    <w:rsid w:val="00B7531B"/>
    <w:rsid w:val="00B75C31"/>
    <w:rsid w:val="00B76F7E"/>
    <w:rsid w:val="00B80D66"/>
    <w:rsid w:val="00B80E9B"/>
    <w:rsid w:val="00B815E2"/>
    <w:rsid w:val="00B81EDE"/>
    <w:rsid w:val="00B83402"/>
    <w:rsid w:val="00B8383A"/>
    <w:rsid w:val="00B8467C"/>
    <w:rsid w:val="00B85341"/>
    <w:rsid w:val="00B853A7"/>
    <w:rsid w:val="00B85596"/>
    <w:rsid w:val="00B90690"/>
    <w:rsid w:val="00B910F4"/>
    <w:rsid w:val="00B91E99"/>
    <w:rsid w:val="00B94801"/>
    <w:rsid w:val="00B97606"/>
    <w:rsid w:val="00B97728"/>
    <w:rsid w:val="00B97E23"/>
    <w:rsid w:val="00BA1113"/>
    <w:rsid w:val="00BA2B45"/>
    <w:rsid w:val="00BA567C"/>
    <w:rsid w:val="00BA6761"/>
    <w:rsid w:val="00BB142D"/>
    <w:rsid w:val="00BB1E96"/>
    <w:rsid w:val="00BB4F24"/>
    <w:rsid w:val="00BB7315"/>
    <w:rsid w:val="00BB7FF1"/>
    <w:rsid w:val="00BC07E8"/>
    <w:rsid w:val="00BC1F2D"/>
    <w:rsid w:val="00BC2114"/>
    <w:rsid w:val="00BC2920"/>
    <w:rsid w:val="00BC4C06"/>
    <w:rsid w:val="00BC528B"/>
    <w:rsid w:val="00BC52B5"/>
    <w:rsid w:val="00BC61D5"/>
    <w:rsid w:val="00BD0273"/>
    <w:rsid w:val="00BD1943"/>
    <w:rsid w:val="00BD1F58"/>
    <w:rsid w:val="00BD297D"/>
    <w:rsid w:val="00BD486C"/>
    <w:rsid w:val="00BD796F"/>
    <w:rsid w:val="00BE2E9E"/>
    <w:rsid w:val="00BE43F4"/>
    <w:rsid w:val="00BE4759"/>
    <w:rsid w:val="00BE6E51"/>
    <w:rsid w:val="00BE7F6D"/>
    <w:rsid w:val="00BF1172"/>
    <w:rsid w:val="00BF3CCC"/>
    <w:rsid w:val="00BF4DD3"/>
    <w:rsid w:val="00BF5E3A"/>
    <w:rsid w:val="00C00E3F"/>
    <w:rsid w:val="00C0337E"/>
    <w:rsid w:val="00C0377C"/>
    <w:rsid w:val="00C04107"/>
    <w:rsid w:val="00C04AB9"/>
    <w:rsid w:val="00C04AE5"/>
    <w:rsid w:val="00C04D83"/>
    <w:rsid w:val="00C071E1"/>
    <w:rsid w:val="00C1040A"/>
    <w:rsid w:val="00C104AD"/>
    <w:rsid w:val="00C218B2"/>
    <w:rsid w:val="00C221F6"/>
    <w:rsid w:val="00C23820"/>
    <w:rsid w:val="00C26939"/>
    <w:rsid w:val="00C2762E"/>
    <w:rsid w:val="00C27C6D"/>
    <w:rsid w:val="00C3433A"/>
    <w:rsid w:val="00C34365"/>
    <w:rsid w:val="00C34750"/>
    <w:rsid w:val="00C349A8"/>
    <w:rsid w:val="00C35702"/>
    <w:rsid w:val="00C3575A"/>
    <w:rsid w:val="00C376B4"/>
    <w:rsid w:val="00C41746"/>
    <w:rsid w:val="00C4381B"/>
    <w:rsid w:val="00C46254"/>
    <w:rsid w:val="00C464E4"/>
    <w:rsid w:val="00C51CD8"/>
    <w:rsid w:val="00C535D6"/>
    <w:rsid w:val="00C53F1F"/>
    <w:rsid w:val="00C60FF2"/>
    <w:rsid w:val="00C62030"/>
    <w:rsid w:val="00C6233F"/>
    <w:rsid w:val="00C64D4E"/>
    <w:rsid w:val="00C72D6C"/>
    <w:rsid w:val="00C75E3F"/>
    <w:rsid w:val="00C767B5"/>
    <w:rsid w:val="00C772ED"/>
    <w:rsid w:val="00C8039C"/>
    <w:rsid w:val="00C81FF1"/>
    <w:rsid w:val="00C82517"/>
    <w:rsid w:val="00C9024F"/>
    <w:rsid w:val="00C91E82"/>
    <w:rsid w:val="00C9571E"/>
    <w:rsid w:val="00C97533"/>
    <w:rsid w:val="00C979D1"/>
    <w:rsid w:val="00C97B86"/>
    <w:rsid w:val="00CA4C97"/>
    <w:rsid w:val="00CA51E1"/>
    <w:rsid w:val="00CA55E0"/>
    <w:rsid w:val="00CA5F4C"/>
    <w:rsid w:val="00CA7EF1"/>
    <w:rsid w:val="00CB3AA6"/>
    <w:rsid w:val="00CB443F"/>
    <w:rsid w:val="00CB4B76"/>
    <w:rsid w:val="00CB4C18"/>
    <w:rsid w:val="00CB638E"/>
    <w:rsid w:val="00CC1402"/>
    <w:rsid w:val="00CC3395"/>
    <w:rsid w:val="00CC357D"/>
    <w:rsid w:val="00CC3B84"/>
    <w:rsid w:val="00CC3BB1"/>
    <w:rsid w:val="00CC3F89"/>
    <w:rsid w:val="00CC4030"/>
    <w:rsid w:val="00CC421A"/>
    <w:rsid w:val="00CC5C1A"/>
    <w:rsid w:val="00CC6470"/>
    <w:rsid w:val="00CC6CCE"/>
    <w:rsid w:val="00CC7AD6"/>
    <w:rsid w:val="00CD1EBF"/>
    <w:rsid w:val="00CD26DD"/>
    <w:rsid w:val="00CD2978"/>
    <w:rsid w:val="00CD375D"/>
    <w:rsid w:val="00CD45DF"/>
    <w:rsid w:val="00CD5A2D"/>
    <w:rsid w:val="00CE01A4"/>
    <w:rsid w:val="00CE1B2B"/>
    <w:rsid w:val="00CE1B94"/>
    <w:rsid w:val="00CE6300"/>
    <w:rsid w:val="00CF1F7B"/>
    <w:rsid w:val="00CF45E4"/>
    <w:rsid w:val="00CF4A2F"/>
    <w:rsid w:val="00CF6911"/>
    <w:rsid w:val="00D02821"/>
    <w:rsid w:val="00D02C74"/>
    <w:rsid w:val="00D04340"/>
    <w:rsid w:val="00D0543C"/>
    <w:rsid w:val="00D06F51"/>
    <w:rsid w:val="00D07752"/>
    <w:rsid w:val="00D10A2E"/>
    <w:rsid w:val="00D1277D"/>
    <w:rsid w:val="00D130DB"/>
    <w:rsid w:val="00D13CB1"/>
    <w:rsid w:val="00D14220"/>
    <w:rsid w:val="00D158BE"/>
    <w:rsid w:val="00D15AED"/>
    <w:rsid w:val="00D162B2"/>
    <w:rsid w:val="00D17E33"/>
    <w:rsid w:val="00D2060A"/>
    <w:rsid w:val="00D20E64"/>
    <w:rsid w:val="00D214F4"/>
    <w:rsid w:val="00D216CA"/>
    <w:rsid w:val="00D21C99"/>
    <w:rsid w:val="00D224E4"/>
    <w:rsid w:val="00D22D66"/>
    <w:rsid w:val="00D23A47"/>
    <w:rsid w:val="00D26247"/>
    <w:rsid w:val="00D306A0"/>
    <w:rsid w:val="00D33E97"/>
    <w:rsid w:val="00D358AC"/>
    <w:rsid w:val="00D36779"/>
    <w:rsid w:val="00D40467"/>
    <w:rsid w:val="00D42CCF"/>
    <w:rsid w:val="00D44E5C"/>
    <w:rsid w:val="00D45EEB"/>
    <w:rsid w:val="00D47A06"/>
    <w:rsid w:val="00D5057B"/>
    <w:rsid w:val="00D52942"/>
    <w:rsid w:val="00D57ADB"/>
    <w:rsid w:val="00D60427"/>
    <w:rsid w:val="00D60A2A"/>
    <w:rsid w:val="00D6153B"/>
    <w:rsid w:val="00D63E13"/>
    <w:rsid w:val="00D6420E"/>
    <w:rsid w:val="00D64D77"/>
    <w:rsid w:val="00D66C69"/>
    <w:rsid w:val="00D67B5E"/>
    <w:rsid w:val="00D70F70"/>
    <w:rsid w:val="00D7287D"/>
    <w:rsid w:val="00D72E82"/>
    <w:rsid w:val="00D73319"/>
    <w:rsid w:val="00D744B2"/>
    <w:rsid w:val="00D7636A"/>
    <w:rsid w:val="00D76CDA"/>
    <w:rsid w:val="00D802D7"/>
    <w:rsid w:val="00D8408A"/>
    <w:rsid w:val="00D87356"/>
    <w:rsid w:val="00D87A69"/>
    <w:rsid w:val="00D908DA"/>
    <w:rsid w:val="00D94E5E"/>
    <w:rsid w:val="00D95777"/>
    <w:rsid w:val="00D95B51"/>
    <w:rsid w:val="00D963C7"/>
    <w:rsid w:val="00DA0052"/>
    <w:rsid w:val="00DA1411"/>
    <w:rsid w:val="00DA1435"/>
    <w:rsid w:val="00DA2C2F"/>
    <w:rsid w:val="00DA33AE"/>
    <w:rsid w:val="00DA5AEB"/>
    <w:rsid w:val="00DA67F0"/>
    <w:rsid w:val="00DA6F4C"/>
    <w:rsid w:val="00DB106A"/>
    <w:rsid w:val="00DB1165"/>
    <w:rsid w:val="00DB2022"/>
    <w:rsid w:val="00DB2992"/>
    <w:rsid w:val="00DB304E"/>
    <w:rsid w:val="00DB5ACC"/>
    <w:rsid w:val="00DB6404"/>
    <w:rsid w:val="00DB66E7"/>
    <w:rsid w:val="00DB7DFC"/>
    <w:rsid w:val="00DC16FE"/>
    <w:rsid w:val="00DC1E5A"/>
    <w:rsid w:val="00DC43E9"/>
    <w:rsid w:val="00DC4A62"/>
    <w:rsid w:val="00DC5A99"/>
    <w:rsid w:val="00DD5194"/>
    <w:rsid w:val="00DE124E"/>
    <w:rsid w:val="00DE5F8B"/>
    <w:rsid w:val="00DE6B42"/>
    <w:rsid w:val="00DE6C78"/>
    <w:rsid w:val="00DE6F21"/>
    <w:rsid w:val="00DF10C1"/>
    <w:rsid w:val="00DF10F4"/>
    <w:rsid w:val="00DF1C74"/>
    <w:rsid w:val="00DF3BAF"/>
    <w:rsid w:val="00DF55DD"/>
    <w:rsid w:val="00DF575F"/>
    <w:rsid w:val="00DF6AE0"/>
    <w:rsid w:val="00E02386"/>
    <w:rsid w:val="00E025D1"/>
    <w:rsid w:val="00E038A0"/>
    <w:rsid w:val="00E047B7"/>
    <w:rsid w:val="00E063D5"/>
    <w:rsid w:val="00E10B93"/>
    <w:rsid w:val="00E115D9"/>
    <w:rsid w:val="00E119BB"/>
    <w:rsid w:val="00E11C04"/>
    <w:rsid w:val="00E1247A"/>
    <w:rsid w:val="00E22543"/>
    <w:rsid w:val="00E237C8"/>
    <w:rsid w:val="00E23F01"/>
    <w:rsid w:val="00E243A7"/>
    <w:rsid w:val="00E2613C"/>
    <w:rsid w:val="00E27B51"/>
    <w:rsid w:val="00E30D71"/>
    <w:rsid w:val="00E34248"/>
    <w:rsid w:val="00E35B4E"/>
    <w:rsid w:val="00E36C25"/>
    <w:rsid w:val="00E37C3C"/>
    <w:rsid w:val="00E41617"/>
    <w:rsid w:val="00E44D83"/>
    <w:rsid w:val="00E46C6E"/>
    <w:rsid w:val="00E50689"/>
    <w:rsid w:val="00E51414"/>
    <w:rsid w:val="00E53C50"/>
    <w:rsid w:val="00E54048"/>
    <w:rsid w:val="00E56977"/>
    <w:rsid w:val="00E66417"/>
    <w:rsid w:val="00E67538"/>
    <w:rsid w:val="00E67DC9"/>
    <w:rsid w:val="00E702DB"/>
    <w:rsid w:val="00E70E11"/>
    <w:rsid w:val="00E73052"/>
    <w:rsid w:val="00E75C8B"/>
    <w:rsid w:val="00E76003"/>
    <w:rsid w:val="00E77568"/>
    <w:rsid w:val="00E77B10"/>
    <w:rsid w:val="00E80BC0"/>
    <w:rsid w:val="00E81062"/>
    <w:rsid w:val="00E817BB"/>
    <w:rsid w:val="00E834A7"/>
    <w:rsid w:val="00E83F23"/>
    <w:rsid w:val="00E84DE2"/>
    <w:rsid w:val="00E858C2"/>
    <w:rsid w:val="00E87545"/>
    <w:rsid w:val="00E87707"/>
    <w:rsid w:val="00E93A8C"/>
    <w:rsid w:val="00E93EC4"/>
    <w:rsid w:val="00E947F3"/>
    <w:rsid w:val="00E96217"/>
    <w:rsid w:val="00EA2A02"/>
    <w:rsid w:val="00EA2C2F"/>
    <w:rsid w:val="00EA621E"/>
    <w:rsid w:val="00EA6CFB"/>
    <w:rsid w:val="00EA7897"/>
    <w:rsid w:val="00EA7A7C"/>
    <w:rsid w:val="00EB1E54"/>
    <w:rsid w:val="00EB2C20"/>
    <w:rsid w:val="00EB336B"/>
    <w:rsid w:val="00EB3B53"/>
    <w:rsid w:val="00EB5B2F"/>
    <w:rsid w:val="00EB5C89"/>
    <w:rsid w:val="00EC1153"/>
    <w:rsid w:val="00EC4261"/>
    <w:rsid w:val="00EC68CC"/>
    <w:rsid w:val="00ED05A4"/>
    <w:rsid w:val="00ED16E4"/>
    <w:rsid w:val="00ED2B01"/>
    <w:rsid w:val="00ED5093"/>
    <w:rsid w:val="00ED614D"/>
    <w:rsid w:val="00EE12A8"/>
    <w:rsid w:val="00EE1503"/>
    <w:rsid w:val="00EE2134"/>
    <w:rsid w:val="00EE2530"/>
    <w:rsid w:val="00EE294A"/>
    <w:rsid w:val="00EE3CD1"/>
    <w:rsid w:val="00EE4542"/>
    <w:rsid w:val="00EE49E0"/>
    <w:rsid w:val="00EE59C7"/>
    <w:rsid w:val="00EE6790"/>
    <w:rsid w:val="00EF1FED"/>
    <w:rsid w:val="00EF4D9D"/>
    <w:rsid w:val="00EF72D6"/>
    <w:rsid w:val="00EF7508"/>
    <w:rsid w:val="00EF7BA0"/>
    <w:rsid w:val="00EF7D0F"/>
    <w:rsid w:val="00F00427"/>
    <w:rsid w:val="00F033F4"/>
    <w:rsid w:val="00F034D3"/>
    <w:rsid w:val="00F04F97"/>
    <w:rsid w:val="00F067DB"/>
    <w:rsid w:val="00F0733E"/>
    <w:rsid w:val="00F07B67"/>
    <w:rsid w:val="00F104E2"/>
    <w:rsid w:val="00F127BA"/>
    <w:rsid w:val="00F148C3"/>
    <w:rsid w:val="00F20179"/>
    <w:rsid w:val="00F20DCB"/>
    <w:rsid w:val="00F256B5"/>
    <w:rsid w:val="00F273B5"/>
    <w:rsid w:val="00F31398"/>
    <w:rsid w:val="00F31A3D"/>
    <w:rsid w:val="00F32149"/>
    <w:rsid w:val="00F32610"/>
    <w:rsid w:val="00F32941"/>
    <w:rsid w:val="00F33688"/>
    <w:rsid w:val="00F33CF7"/>
    <w:rsid w:val="00F3603B"/>
    <w:rsid w:val="00F360BC"/>
    <w:rsid w:val="00F37095"/>
    <w:rsid w:val="00F40C1E"/>
    <w:rsid w:val="00F41EA9"/>
    <w:rsid w:val="00F42B49"/>
    <w:rsid w:val="00F4445F"/>
    <w:rsid w:val="00F44BD9"/>
    <w:rsid w:val="00F4577B"/>
    <w:rsid w:val="00F46A21"/>
    <w:rsid w:val="00F46D65"/>
    <w:rsid w:val="00F52F81"/>
    <w:rsid w:val="00F531E0"/>
    <w:rsid w:val="00F5507B"/>
    <w:rsid w:val="00F55A7C"/>
    <w:rsid w:val="00F55ABD"/>
    <w:rsid w:val="00F6683C"/>
    <w:rsid w:val="00F712BD"/>
    <w:rsid w:val="00F728C8"/>
    <w:rsid w:val="00F75090"/>
    <w:rsid w:val="00F76C4B"/>
    <w:rsid w:val="00F80D0B"/>
    <w:rsid w:val="00F8176E"/>
    <w:rsid w:val="00F82DE4"/>
    <w:rsid w:val="00F840CE"/>
    <w:rsid w:val="00F84266"/>
    <w:rsid w:val="00F855A3"/>
    <w:rsid w:val="00F85F1E"/>
    <w:rsid w:val="00F862E4"/>
    <w:rsid w:val="00F86362"/>
    <w:rsid w:val="00F86917"/>
    <w:rsid w:val="00F878DC"/>
    <w:rsid w:val="00F907B5"/>
    <w:rsid w:val="00F90A18"/>
    <w:rsid w:val="00F90FC2"/>
    <w:rsid w:val="00F91D3B"/>
    <w:rsid w:val="00F932C8"/>
    <w:rsid w:val="00F958E1"/>
    <w:rsid w:val="00F9748A"/>
    <w:rsid w:val="00FA0F36"/>
    <w:rsid w:val="00FA6F0C"/>
    <w:rsid w:val="00FA753F"/>
    <w:rsid w:val="00FB030A"/>
    <w:rsid w:val="00FB0CEB"/>
    <w:rsid w:val="00FB10AA"/>
    <w:rsid w:val="00FB1C63"/>
    <w:rsid w:val="00FB36E7"/>
    <w:rsid w:val="00FB53CF"/>
    <w:rsid w:val="00FB5BE6"/>
    <w:rsid w:val="00FC0D40"/>
    <w:rsid w:val="00FC2A7B"/>
    <w:rsid w:val="00FC366D"/>
    <w:rsid w:val="00FC3B0D"/>
    <w:rsid w:val="00FC3D4D"/>
    <w:rsid w:val="00FC3D68"/>
    <w:rsid w:val="00FC49C3"/>
    <w:rsid w:val="00FC606A"/>
    <w:rsid w:val="00FD05D7"/>
    <w:rsid w:val="00FD0ADE"/>
    <w:rsid w:val="00FD4136"/>
    <w:rsid w:val="00FE0650"/>
    <w:rsid w:val="00FE16F5"/>
    <w:rsid w:val="00FE1DA7"/>
    <w:rsid w:val="00FE3078"/>
    <w:rsid w:val="00FE45B5"/>
    <w:rsid w:val="00FE46DA"/>
    <w:rsid w:val="00FE4811"/>
    <w:rsid w:val="00FE5AD8"/>
    <w:rsid w:val="00FE5B30"/>
    <w:rsid w:val="00FE7A54"/>
    <w:rsid w:val="00FF0E26"/>
    <w:rsid w:val="00FF1DD4"/>
    <w:rsid w:val="00FF25D7"/>
    <w:rsid w:val="00FF52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8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rsid w:val="006C409C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rsid w:val="006C409C"/>
    <w:rPr>
      <w:rFonts w:ascii="Arial" w:eastAsia="Arial" w:hAnsi="Arial" w:cs="Arial"/>
      <w:color w:val="000000"/>
      <w:sz w:val="22"/>
      <w:szCs w:val="22"/>
    </w:rPr>
  </w:style>
  <w:style w:type="paragraph" w:customStyle="1" w:styleId="ColorfulList-Accent11">
    <w:name w:val="Colorful List - Accent 11"/>
    <w:basedOn w:val="Normal"/>
    <w:rsid w:val="00C80CB2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rsid w:val="00126CF8"/>
    <w:pPr>
      <w:spacing w:line="240" w:lineRule="auto"/>
    </w:pPr>
    <w:rPr>
      <w:rFonts w:ascii="Lucida Grande" w:eastAsia="Times New Roman" w:hAnsi="Lucida Grande" w:cs="Times New Roman"/>
      <w:color w:val="auto"/>
      <w:sz w:val="18"/>
      <w:szCs w:val="18"/>
    </w:rPr>
  </w:style>
  <w:style w:type="character" w:customStyle="1" w:styleId="BalloonTextChar">
    <w:name w:val="Balloon Text Char"/>
    <w:link w:val="BalloonText"/>
    <w:rsid w:val="00126C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3530D0"/>
    <w:rPr>
      <w:color w:val="0000FF"/>
      <w:u w:val="single"/>
    </w:rPr>
  </w:style>
  <w:style w:type="paragraph" w:styleId="ListParagraph">
    <w:name w:val="List Paragraph"/>
    <w:basedOn w:val="Normal"/>
    <w:qFormat/>
    <w:rsid w:val="002F2EE7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EC11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7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5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5109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4D90FE"/>
                                                <w:left w:val="single" w:sz="6" w:space="2" w:color="4D90FE"/>
                                                <w:bottom w:val="single" w:sz="6" w:space="2" w:color="4D90FE"/>
                                                <w:right w:val="single" w:sz="6" w:space="0" w:color="4D90FE"/>
                                              </w:divBdr>
                                              <w:divsChild>
                                                <w:div w:id="155774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57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43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93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90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45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039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752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12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942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5391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896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6" w:space="0" w:color="EFEFEF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single" w:sz="6" w:space="0" w:color="EFEFEF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6772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6" w:space="0" w:color="CFCFCF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single" w:sz="6" w:space="0" w:color="CFCFC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1986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09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04478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0304911">
                                                                                                                      <w:marLeft w:val="-57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9827508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0784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8253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utwork-cjy.herokuapp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ngobooksales.herokuapp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2013-07-19T06:53:00Z</cp:lastPrinted>
  <dcterms:created xsi:type="dcterms:W3CDTF">2019-09-21T20:17:00Z</dcterms:created>
  <dcterms:modified xsi:type="dcterms:W3CDTF">2019-10-29T15:41:00Z</dcterms:modified>
</cp:coreProperties>
</file>